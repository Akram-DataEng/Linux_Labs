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5DF78" w14:textId="77777777" w:rsidR="008F3BD6" w:rsidRDefault="00000000">
      <w:pPr>
        <w:pStyle w:val="Title"/>
      </w:pPr>
      <w:r>
        <w:t>Lab 1 Solutions with Commands</w:t>
      </w:r>
    </w:p>
    <w:p w14:paraId="269AD463" w14:textId="77777777" w:rsidR="008F3BD6" w:rsidRDefault="00000000">
      <w:pPr>
        <w:pStyle w:val="Heading2"/>
      </w:pPr>
      <w:r>
        <w:t>2. Difference between cat and more</w:t>
      </w:r>
    </w:p>
    <w:p w14:paraId="1CD2B2FB" w14:textId="77777777" w:rsidR="008F3BD6" w:rsidRDefault="00000000">
      <w:r>
        <w:t>echo "cat: display the file content" &gt; file_diffination</w:t>
      </w:r>
    </w:p>
    <w:p w14:paraId="5A2918EE" w14:textId="77777777" w:rsidR="008F3BD6" w:rsidRDefault="00000000">
      <w:r>
        <w:t>echo "more: reads files and display the text one screen at a time" &gt;&gt; file_diffination</w:t>
      </w:r>
    </w:p>
    <w:p w14:paraId="75AE42D1" w14:textId="77777777" w:rsidR="008F3BD6" w:rsidRDefault="00000000">
      <w:r>
        <w:t>cat file_diffination</w:t>
      </w:r>
    </w:p>
    <w:p w14:paraId="39463C65" w14:textId="77777777" w:rsidR="008F3BD6" w:rsidRDefault="00000000">
      <w:pPr>
        <w:pStyle w:val="Heading2"/>
      </w:pPr>
      <w:r>
        <w:t>3. Difference between rm and rmdir</w:t>
      </w:r>
    </w:p>
    <w:p w14:paraId="5687BAE4" w14:textId="77777777" w:rsidR="008F3BD6" w:rsidRDefault="00000000">
      <w:r>
        <w:t>echo "rm=remove files or directories even if they are not empty" &gt; testfilerm</w:t>
      </w:r>
    </w:p>
    <w:p w14:paraId="3019B29E" w14:textId="77777777" w:rsidR="008F3BD6" w:rsidRDefault="00000000">
      <w:r>
        <w:t>echo "rmdir= remove empty directories only" &gt;&gt; testfilerm</w:t>
      </w:r>
    </w:p>
    <w:p w14:paraId="64E61F8D" w14:textId="77777777" w:rsidR="008F3BD6" w:rsidRDefault="00000000">
      <w:r>
        <w:t>cat testfilerm</w:t>
      </w:r>
    </w:p>
    <w:p w14:paraId="6B55615A" w14:textId="77777777" w:rsidR="008F3BD6" w:rsidRDefault="00000000">
      <w:pPr>
        <w:pStyle w:val="Heading2"/>
      </w:pPr>
      <w:r>
        <w:t>4. Directory Hierarchy</w:t>
      </w:r>
    </w:p>
    <w:p w14:paraId="4584A092" w14:textId="77777777" w:rsidR="008F3BD6" w:rsidRDefault="00000000">
      <w:r>
        <w:t># Create structure</w:t>
      </w:r>
    </w:p>
    <w:p w14:paraId="0C10EA04" w14:textId="77777777" w:rsidR="008F3BD6" w:rsidRDefault="00000000">
      <w:r>
        <w:t>mkdir -p dir1/dir11 dir1/dir12 docs</w:t>
      </w:r>
    </w:p>
    <w:p w14:paraId="7FEE6148" w14:textId="77777777" w:rsidR="008F3BD6" w:rsidRDefault="00000000">
      <w:r>
        <w:t>touch dir1/dir11/file1 docs/mycv</w:t>
      </w:r>
    </w:p>
    <w:p w14:paraId="77171272" w14:textId="77777777" w:rsidR="008F3BD6" w:rsidRDefault="00000000">
      <w:r>
        <w:t># Remove dir11</w:t>
      </w:r>
    </w:p>
    <w:p w14:paraId="4B2B9307" w14:textId="77777777" w:rsidR="008F3BD6" w:rsidRDefault="00000000">
      <w:r>
        <w:t>rm dir1/dir11/file1</w:t>
      </w:r>
    </w:p>
    <w:p w14:paraId="61B457DF" w14:textId="77777777" w:rsidR="008F3BD6" w:rsidRDefault="00000000">
      <w:r>
        <w:t>rmdir dir1/dir11</w:t>
      </w:r>
    </w:p>
    <w:p w14:paraId="5E9BE82B" w14:textId="77777777" w:rsidR="008F3BD6" w:rsidRDefault="00000000">
      <w:r>
        <w:t># Remove dir12 and parent dir1</w:t>
      </w:r>
    </w:p>
    <w:p w14:paraId="1E269184" w14:textId="77777777" w:rsidR="008F3BD6" w:rsidRDefault="00000000">
      <w:r>
        <w:t>rmdir -p dir1/dir12</w:t>
      </w:r>
    </w:p>
    <w:p w14:paraId="48A92AE7" w14:textId="77777777" w:rsidR="008F3BD6" w:rsidRDefault="00000000">
      <w:r>
        <w:t># Paths for mycv:</w:t>
      </w:r>
    </w:p>
    <w:p w14:paraId="1CDFB15E" w14:textId="77777777" w:rsidR="008F3BD6" w:rsidRDefault="00000000">
      <w:r>
        <w:t>Absolute: /home/student/docs/mycv</w:t>
      </w:r>
    </w:p>
    <w:p w14:paraId="4CA427A2" w14:textId="77777777" w:rsidR="008F3BD6" w:rsidRDefault="00000000">
      <w:r>
        <w:t>Relative: docs/mycv</w:t>
      </w:r>
    </w:p>
    <w:p w14:paraId="50914C70" w14:textId="77777777" w:rsidR="008F3BD6" w:rsidRDefault="00000000">
      <w:pPr>
        <w:pStyle w:val="Heading2"/>
      </w:pPr>
      <w:r>
        <w:t>5–6. Copy and Rename /etc/passwd</w:t>
      </w:r>
    </w:p>
    <w:p w14:paraId="712E55AD" w14:textId="77777777" w:rsidR="008F3BD6" w:rsidRDefault="00000000">
      <w:r>
        <w:t>cp /etc/passwd ~/mypasswd</w:t>
      </w:r>
    </w:p>
    <w:p w14:paraId="1999CAC1" w14:textId="77777777" w:rsidR="008F3BD6" w:rsidRDefault="00000000">
      <w:r>
        <w:t>mv ~/mypasswd ~/oldpasswd</w:t>
      </w:r>
    </w:p>
    <w:p w14:paraId="3C042029" w14:textId="77777777" w:rsidR="008F3BD6" w:rsidRDefault="00000000">
      <w:r>
        <w:t>ls ~ | grep oldpasswd</w:t>
      </w:r>
    </w:p>
    <w:p w14:paraId="05529AC4" w14:textId="77777777" w:rsidR="008F3BD6" w:rsidRDefault="00000000">
      <w:pPr>
        <w:pStyle w:val="Heading2"/>
      </w:pPr>
      <w:r>
        <w:lastRenderedPageBreak/>
        <w:t>7. Four Ways to Return Home</w:t>
      </w:r>
    </w:p>
    <w:p w14:paraId="4D080AD3" w14:textId="77777777" w:rsidR="008F3BD6" w:rsidRDefault="00000000">
      <w:r>
        <w:t>cd ~</w:t>
      </w:r>
    </w:p>
    <w:p w14:paraId="48940E47" w14:textId="77777777" w:rsidR="008F3BD6" w:rsidRDefault="00000000">
      <w:r>
        <w:t>cd /home/student</w:t>
      </w:r>
    </w:p>
    <w:p w14:paraId="72F49A86" w14:textId="77777777" w:rsidR="008F3BD6" w:rsidRDefault="00000000">
      <w:r>
        <w:t>cd $HOME</w:t>
      </w:r>
    </w:p>
    <w:p w14:paraId="2CD8F3A0" w14:textId="77777777" w:rsidR="008F3BD6" w:rsidRDefault="00000000">
      <w:r>
        <w:t>cd</w:t>
      </w:r>
    </w:p>
    <w:p w14:paraId="1A071F2A" w14:textId="77777777" w:rsidR="008F3BD6" w:rsidRDefault="00000000">
      <w:pPr>
        <w:pStyle w:val="Heading2"/>
      </w:pPr>
      <w:r>
        <w:t>8. List Commands Starting with 'w'</w:t>
      </w:r>
    </w:p>
    <w:p w14:paraId="1E43402A" w14:textId="77777777" w:rsidR="008F3BD6" w:rsidRDefault="00000000">
      <w:r>
        <w:t>ls /usr/bin/w*</w:t>
      </w:r>
    </w:p>
    <w:p w14:paraId="15013DB0" w14:textId="77777777" w:rsidR="008F3BD6" w:rsidRDefault="00000000">
      <w:pPr>
        <w:pStyle w:val="Heading2"/>
      </w:pPr>
      <w:r>
        <w:t>9–10. View /etc/passwd Head/Tail</w:t>
      </w:r>
    </w:p>
    <w:p w14:paraId="6BA845C7" w14:textId="77777777" w:rsidR="008F3BD6" w:rsidRDefault="00000000">
      <w:r>
        <w:t>head -n 4 /etc/passwd</w:t>
      </w:r>
    </w:p>
    <w:p w14:paraId="3189D004" w14:textId="77777777" w:rsidR="008F3BD6" w:rsidRDefault="00000000">
      <w:r>
        <w:t>tail -n 7 /etc/passwd</w:t>
      </w:r>
    </w:p>
    <w:p w14:paraId="0EFDF283" w14:textId="77777777" w:rsidR="008F3BD6" w:rsidRDefault="00000000">
      <w:pPr>
        <w:pStyle w:val="Heading2"/>
      </w:pPr>
      <w:r>
        <w:t>11–12. View passwd Man Pages</w:t>
      </w:r>
    </w:p>
    <w:p w14:paraId="3F4D42E3" w14:textId="77777777" w:rsidR="008F3BD6" w:rsidRDefault="00000000">
      <w:r>
        <w:t>man passwd; man 5 passwd</w:t>
      </w:r>
    </w:p>
    <w:p w14:paraId="120BDA41" w14:textId="77777777" w:rsidR="008F3BD6" w:rsidRDefault="00000000">
      <w:r>
        <w:t>man 5 passwd</w:t>
      </w:r>
    </w:p>
    <w:p w14:paraId="6BC0B6A5" w14:textId="77777777" w:rsidR="008F3BD6" w:rsidRDefault="00000000">
      <w:pPr>
        <w:pStyle w:val="Heading2"/>
      </w:pPr>
      <w:r>
        <w:t>14. Create CV with vi</w:t>
      </w:r>
    </w:p>
    <w:p w14:paraId="5B2BB946" w14:textId="77777777" w:rsidR="008F3BD6" w:rsidRDefault="00000000">
      <w:r>
        <w:t>vi docs/mycv</w:t>
      </w:r>
    </w:p>
    <w:p w14:paraId="376F8A79" w14:textId="77777777" w:rsidR="008F3BD6" w:rsidRDefault="00000000">
      <w:r>
        <w:t>Inside vi:</w:t>
      </w:r>
    </w:p>
    <w:p w14:paraId="27ED56D5" w14:textId="77777777" w:rsidR="008F2936" w:rsidRDefault="008F2936" w:rsidP="008F2936">
      <w:r>
        <w:t xml:space="preserve">[student@192 </w:t>
      </w:r>
      <w:proofErr w:type="gramStart"/>
      <w:r>
        <w:t>~]$</w:t>
      </w:r>
      <w:proofErr w:type="gramEnd"/>
      <w:r>
        <w:t xml:space="preserve"> cat </w:t>
      </w:r>
      <w:proofErr w:type="spellStart"/>
      <w:r>
        <w:t>mycv</w:t>
      </w:r>
      <w:proofErr w:type="spellEnd"/>
    </w:p>
    <w:p w14:paraId="596AC42A" w14:textId="5AB659D5" w:rsidR="008F2936" w:rsidRPr="008F2936" w:rsidRDefault="008F2936" w:rsidP="008F2936">
      <w:pPr>
        <w:rPr>
          <w:sz w:val="16"/>
          <w:szCs w:val="16"/>
        </w:rPr>
      </w:pPr>
      <w:r w:rsidRPr="008F2936">
        <w:rPr>
          <w:sz w:val="16"/>
          <w:szCs w:val="16"/>
        </w:rPr>
        <w:t>**Curriculum Vitae (CV)**</w:t>
      </w:r>
    </w:p>
    <w:p w14:paraId="6FF46169" w14:textId="77777777" w:rsidR="008F2936" w:rsidRPr="008F2936" w:rsidRDefault="008F2936" w:rsidP="008F2936">
      <w:pPr>
        <w:rPr>
          <w:sz w:val="16"/>
          <w:szCs w:val="16"/>
        </w:rPr>
      </w:pPr>
      <w:r w:rsidRPr="008F2936">
        <w:rPr>
          <w:sz w:val="16"/>
          <w:szCs w:val="16"/>
        </w:rPr>
        <w:t>**</w:t>
      </w:r>
      <w:proofErr w:type="gramStart"/>
      <w:r w:rsidRPr="008F2936">
        <w:rPr>
          <w:sz w:val="16"/>
          <w:szCs w:val="16"/>
        </w:rPr>
        <w:t>Name:*</w:t>
      </w:r>
      <w:proofErr w:type="gramEnd"/>
      <w:r w:rsidRPr="008F2936">
        <w:rPr>
          <w:sz w:val="16"/>
          <w:szCs w:val="16"/>
        </w:rPr>
        <w:t>* Akram Elgazzar</w:t>
      </w:r>
    </w:p>
    <w:p w14:paraId="0D49F767" w14:textId="77777777" w:rsidR="008F2936" w:rsidRPr="008F2936" w:rsidRDefault="008F2936" w:rsidP="008F2936">
      <w:pPr>
        <w:rPr>
          <w:sz w:val="16"/>
          <w:szCs w:val="16"/>
        </w:rPr>
      </w:pPr>
      <w:r w:rsidRPr="008F2936">
        <w:rPr>
          <w:sz w:val="16"/>
          <w:szCs w:val="16"/>
        </w:rPr>
        <w:t>**</w:t>
      </w:r>
      <w:proofErr w:type="gramStart"/>
      <w:r w:rsidRPr="008F2936">
        <w:rPr>
          <w:sz w:val="16"/>
          <w:szCs w:val="16"/>
        </w:rPr>
        <w:t>Age:*</w:t>
      </w:r>
      <w:proofErr w:type="gramEnd"/>
      <w:r w:rsidRPr="008F2936">
        <w:rPr>
          <w:sz w:val="16"/>
          <w:szCs w:val="16"/>
        </w:rPr>
        <w:t xml:space="preserve">* 25  </w:t>
      </w:r>
    </w:p>
    <w:p w14:paraId="69A4E070" w14:textId="77777777" w:rsidR="008F2936" w:rsidRPr="008F2936" w:rsidRDefault="008F2936" w:rsidP="008F2936">
      <w:pPr>
        <w:rPr>
          <w:sz w:val="16"/>
          <w:szCs w:val="16"/>
        </w:rPr>
      </w:pPr>
      <w:r w:rsidRPr="008F2936">
        <w:rPr>
          <w:sz w:val="16"/>
          <w:szCs w:val="16"/>
        </w:rPr>
        <w:t>**</w:t>
      </w:r>
      <w:proofErr w:type="gramStart"/>
      <w:r w:rsidRPr="008F2936">
        <w:rPr>
          <w:sz w:val="16"/>
          <w:szCs w:val="16"/>
        </w:rPr>
        <w:t>Email:*</w:t>
      </w:r>
      <w:proofErr w:type="gramEnd"/>
      <w:r w:rsidRPr="008F2936">
        <w:rPr>
          <w:sz w:val="16"/>
          <w:szCs w:val="16"/>
        </w:rPr>
        <w:t xml:space="preserve">* akram.elgazar7@gmail.com  </w:t>
      </w:r>
    </w:p>
    <w:p w14:paraId="2C4DE6F5" w14:textId="20A130B3" w:rsidR="008F2936" w:rsidRPr="008F2936" w:rsidRDefault="008F2936" w:rsidP="008F2936">
      <w:pPr>
        <w:rPr>
          <w:sz w:val="16"/>
          <w:szCs w:val="16"/>
        </w:rPr>
      </w:pPr>
      <w:r w:rsidRPr="008F2936">
        <w:rPr>
          <w:sz w:val="16"/>
          <w:szCs w:val="16"/>
        </w:rPr>
        <w:t>**</w:t>
      </w:r>
      <w:proofErr w:type="gramStart"/>
      <w:r w:rsidRPr="008F2936">
        <w:rPr>
          <w:sz w:val="16"/>
          <w:szCs w:val="16"/>
        </w:rPr>
        <w:t>Phone:*</w:t>
      </w:r>
      <w:proofErr w:type="gramEnd"/>
      <w:r w:rsidRPr="008F2936">
        <w:rPr>
          <w:sz w:val="16"/>
          <w:szCs w:val="16"/>
        </w:rPr>
        <w:t>* +01225163833</w:t>
      </w:r>
    </w:p>
    <w:p w14:paraId="43A2200B" w14:textId="77777777" w:rsidR="008F2936" w:rsidRPr="008F2936" w:rsidRDefault="008F2936" w:rsidP="008F2936">
      <w:pPr>
        <w:rPr>
          <w:sz w:val="16"/>
          <w:szCs w:val="16"/>
        </w:rPr>
      </w:pPr>
      <w:r w:rsidRPr="008F2936">
        <w:rPr>
          <w:sz w:val="16"/>
          <w:szCs w:val="16"/>
        </w:rPr>
        <w:t>**</w:t>
      </w:r>
      <w:proofErr w:type="gramStart"/>
      <w:r w:rsidRPr="008F2936">
        <w:rPr>
          <w:sz w:val="16"/>
          <w:szCs w:val="16"/>
        </w:rPr>
        <w:t>Education:*</w:t>
      </w:r>
      <w:proofErr w:type="gramEnd"/>
      <w:r w:rsidRPr="008F2936">
        <w:rPr>
          <w:sz w:val="16"/>
          <w:szCs w:val="16"/>
        </w:rPr>
        <w:t xml:space="preserve">*    </w:t>
      </w:r>
    </w:p>
    <w:p w14:paraId="4072DAB8" w14:textId="62D60137" w:rsidR="008F2936" w:rsidRPr="008F2936" w:rsidRDefault="008F2936" w:rsidP="008F2936">
      <w:pPr>
        <w:rPr>
          <w:sz w:val="16"/>
          <w:szCs w:val="16"/>
        </w:rPr>
      </w:pPr>
      <w:r w:rsidRPr="008F2936">
        <w:rPr>
          <w:sz w:val="16"/>
          <w:szCs w:val="16"/>
        </w:rPr>
        <w:t>- **</w:t>
      </w:r>
      <w:proofErr w:type="gramStart"/>
      <w:r w:rsidRPr="008F2936">
        <w:rPr>
          <w:sz w:val="16"/>
          <w:szCs w:val="16"/>
        </w:rPr>
        <w:t>College:*</w:t>
      </w:r>
      <w:proofErr w:type="gramEnd"/>
      <w:r w:rsidRPr="008F2936">
        <w:rPr>
          <w:sz w:val="16"/>
          <w:szCs w:val="16"/>
        </w:rPr>
        <w:t xml:space="preserve">* ACU University - B.Sc. Computer Science (2017-2021)  </w:t>
      </w:r>
    </w:p>
    <w:p w14:paraId="113D9911" w14:textId="77777777" w:rsidR="008F2936" w:rsidRPr="008F2936" w:rsidRDefault="008F2936" w:rsidP="008F2936">
      <w:pPr>
        <w:rPr>
          <w:sz w:val="16"/>
          <w:szCs w:val="16"/>
        </w:rPr>
      </w:pPr>
      <w:r w:rsidRPr="008F2936">
        <w:rPr>
          <w:sz w:val="16"/>
          <w:szCs w:val="16"/>
        </w:rPr>
        <w:t>**</w:t>
      </w:r>
      <w:proofErr w:type="gramStart"/>
      <w:r w:rsidRPr="008F2936">
        <w:rPr>
          <w:sz w:val="16"/>
          <w:szCs w:val="16"/>
        </w:rPr>
        <w:t>Experience:*</w:t>
      </w:r>
      <w:proofErr w:type="gramEnd"/>
      <w:r w:rsidRPr="008F2936">
        <w:rPr>
          <w:sz w:val="16"/>
          <w:szCs w:val="16"/>
        </w:rPr>
        <w:t xml:space="preserve">*  </w:t>
      </w:r>
    </w:p>
    <w:p w14:paraId="0325DAF3" w14:textId="77777777" w:rsidR="008F2936" w:rsidRPr="008F2936" w:rsidRDefault="008F2936" w:rsidP="008F2936">
      <w:pPr>
        <w:rPr>
          <w:sz w:val="16"/>
          <w:szCs w:val="16"/>
        </w:rPr>
      </w:pPr>
      <w:r w:rsidRPr="008F2936">
        <w:rPr>
          <w:sz w:val="16"/>
          <w:szCs w:val="16"/>
        </w:rPr>
        <w:t xml:space="preserve">- **Data Engineer** at Global Brands Group. (Mar.2025-present)  </w:t>
      </w:r>
    </w:p>
    <w:p w14:paraId="573B8DD0" w14:textId="46F9920B" w:rsidR="008F2936" w:rsidRPr="008F2936" w:rsidRDefault="008F2936" w:rsidP="008F2936">
      <w:pPr>
        <w:rPr>
          <w:sz w:val="16"/>
          <w:szCs w:val="16"/>
        </w:rPr>
      </w:pPr>
      <w:r w:rsidRPr="008F2936">
        <w:rPr>
          <w:sz w:val="16"/>
          <w:szCs w:val="16"/>
        </w:rPr>
        <w:t xml:space="preserve">- **Big Data Engineer** at NTI (Feb.2025-Present)    </w:t>
      </w:r>
    </w:p>
    <w:p w14:paraId="2B5F3F55" w14:textId="43A8C2DB" w:rsidR="008F2936" w:rsidRPr="008F2936" w:rsidRDefault="008F2936" w:rsidP="008F2936">
      <w:pPr>
        <w:rPr>
          <w:sz w:val="16"/>
          <w:szCs w:val="16"/>
        </w:rPr>
      </w:pPr>
      <w:r w:rsidRPr="008F2936">
        <w:rPr>
          <w:sz w:val="16"/>
          <w:szCs w:val="16"/>
        </w:rPr>
        <w:t>**</w:t>
      </w:r>
      <w:proofErr w:type="gramStart"/>
      <w:r w:rsidRPr="008F2936">
        <w:rPr>
          <w:sz w:val="16"/>
          <w:szCs w:val="16"/>
        </w:rPr>
        <w:t>Skills:**  Linux</w:t>
      </w:r>
      <w:proofErr w:type="gramEnd"/>
      <w:r w:rsidRPr="008F2936">
        <w:rPr>
          <w:sz w:val="16"/>
          <w:szCs w:val="16"/>
        </w:rPr>
        <w:t xml:space="preserve">, Python, SQL, SSIS, </w:t>
      </w:r>
      <w:proofErr w:type="spellStart"/>
      <w:r w:rsidRPr="008F2936">
        <w:rPr>
          <w:sz w:val="16"/>
          <w:szCs w:val="16"/>
        </w:rPr>
        <w:t>Pyspark</w:t>
      </w:r>
      <w:proofErr w:type="spellEnd"/>
      <w:r w:rsidRPr="008F2936">
        <w:rPr>
          <w:sz w:val="16"/>
          <w:szCs w:val="16"/>
        </w:rPr>
        <w:t xml:space="preserve">, Hive, </w:t>
      </w:r>
      <w:proofErr w:type="spellStart"/>
      <w:r w:rsidRPr="008F2936">
        <w:rPr>
          <w:sz w:val="16"/>
          <w:szCs w:val="16"/>
        </w:rPr>
        <w:t>Powerbi</w:t>
      </w:r>
      <w:proofErr w:type="spellEnd"/>
    </w:p>
    <w:p w14:paraId="0996C748" w14:textId="0B8B2E6F" w:rsidR="008F3BD6" w:rsidRPr="008F2936" w:rsidRDefault="008F2936" w:rsidP="008F2936">
      <w:pPr>
        <w:rPr>
          <w:sz w:val="16"/>
          <w:szCs w:val="16"/>
        </w:rPr>
      </w:pPr>
      <w:r w:rsidRPr="008F2936">
        <w:rPr>
          <w:sz w:val="16"/>
          <w:szCs w:val="16"/>
        </w:rPr>
        <w:t>**</w:t>
      </w:r>
      <w:proofErr w:type="gramStart"/>
      <w:r w:rsidRPr="008F2936">
        <w:rPr>
          <w:sz w:val="16"/>
          <w:szCs w:val="16"/>
        </w:rPr>
        <w:t>Certifications:**  -</w:t>
      </w:r>
      <w:proofErr w:type="gramEnd"/>
      <w:r w:rsidRPr="008F2936">
        <w:rPr>
          <w:sz w:val="16"/>
          <w:szCs w:val="16"/>
        </w:rPr>
        <w:t xml:space="preserve"> Data Engineering</w:t>
      </w:r>
      <w:r>
        <w:rPr>
          <w:sz w:val="16"/>
          <w:szCs w:val="16"/>
        </w:rPr>
        <w:t>,</w:t>
      </w:r>
      <w:r w:rsidRPr="008F2936">
        <w:rPr>
          <w:sz w:val="16"/>
          <w:szCs w:val="16"/>
        </w:rPr>
        <w:t xml:space="preserve"> SQL Server</w:t>
      </w:r>
      <w:r>
        <w:rPr>
          <w:sz w:val="16"/>
          <w:szCs w:val="16"/>
        </w:rPr>
        <w:t>,</w:t>
      </w:r>
      <w:r w:rsidRPr="008F2936">
        <w:rPr>
          <w:sz w:val="16"/>
          <w:szCs w:val="16"/>
        </w:rPr>
        <w:t xml:space="preserve"> AWS Certified Cloud Practitioner</w:t>
      </w:r>
    </w:p>
    <w:p w14:paraId="7867C3E9" w14:textId="77777777" w:rsidR="008F3BD6" w:rsidRDefault="00000000">
      <w:pPr>
        <w:pStyle w:val="Heading2"/>
      </w:pPr>
      <w:r>
        <w:lastRenderedPageBreak/>
        <w:t>15. vi Navigation in mycv</w:t>
      </w:r>
    </w:p>
    <w:p w14:paraId="3FD3A8AC" w14:textId="77777777" w:rsidR="008F3BD6" w:rsidRDefault="00000000">
      <w:r>
        <w:t>a. Move down: j</w:t>
      </w:r>
    </w:p>
    <w:p w14:paraId="35FA9F09" w14:textId="77777777" w:rsidR="008F3BD6" w:rsidRDefault="00000000">
      <w:r>
        <w:t>b. Move up: k</w:t>
      </w:r>
    </w:p>
    <w:p w14:paraId="6AB3D9DC" w14:textId="77777777" w:rsidR="008F3BD6" w:rsidRDefault="00000000">
      <w:r>
        <w:t>c. Search "age": /age → Enter</w:t>
      </w:r>
    </w:p>
    <w:p w14:paraId="10B9B29A" w14:textId="77777777" w:rsidR="008F3BD6" w:rsidRDefault="00000000">
      <w:r>
        <w:t>d. Jump to line 5: :5 → Enter</w:t>
      </w:r>
    </w:p>
    <w:p w14:paraId="3F058414" w14:textId="77777777" w:rsidR="008F3BD6" w:rsidRDefault="00000000">
      <w:r>
        <w:t>e. Delete current line + line 5: dd then :5d</w:t>
      </w:r>
    </w:p>
    <w:p w14:paraId="51A8CDB4" w14:textId="77777777" w:rsidR="008F3BD6" w:rsidRDefault="00000000">
      <w:r>
        <w:t>f. End of line + insert mode: A</w:t>
      </w:r>
    </w:p>
    <w:p w14:paraId="53E85572" w14:textId="77777777" w:rsidR="008F3BD6" w:rsidRDefault="00000000">
      <w:pPr>
        <w:pStyle w:val="Heading2"/>
      </w:pPr>
      <w:r>
        <w:t>16. List Available Shells</w:t>
      </w:r>
    </w:p>
    <w:p w14:paraId="1322D534" w14:textId="77777777" w:rsidR="008F3BD6" w:rsidRDefault="00000000">
      <w:r>
        <w:t>cat /etc/shells</w:t>
      </w:r>
    </w:p>
    <w:p w14:paraId="3A59D6C0" w14:textId="77777777" w:rsidR="008F3BD6" w:rsidRDefault="00000000">
      <w:r>
        <w:br w:type="page"/>
      </w:r>
    </w:p>
    <w:p w14:paraId="239059B2" w14:textId="77777777" w:rsidR="008F3BD6" w:rsidRDefault="00000000">
      <w:pPr>
        <w:pStyle w:val="Heading1"/>
      </w:pPr>
      <w:r>
        <w:lastRenderedPageBreak/>
        <w:t>Reviewed Linux Commands with Output</w:t>
      </w:r>
    </w:p>
    <w:p w14:paraId="73CDC240" w14:textId="77777777" w:rsidR="008F3BD6" w:rsidRDefault="00000000">
      <w:r>
        <w:t>[student@localhost ~]$ ls</w:t>
      </w:r>
      <w:r>
        <w:br/>
        <w:t xml:space="preserve"> Admin       Downloads   Music      Public        System          user_list.txt</w:t>
      </w:r>
      <w:r>
        <w:br/>
        <w:t xml:space="preserve"> Desktop     first.txt   Nti_file   quiz1.eval2  'System Admin'   Videos</w:t>
      </w:r>
      <w:r>
        <w:br/>
        <w:t xml:space="preserve"> Documents   Links       Pictures   quiz2.eval2   Templates</w:t>
      </w:r>
    </w:p>
    <w:p w14:paraId="37A2011E" w14:textId="77777777" w:rsidR="008F3BD6" w:rsidRDefault="00000000">
      <w:r>
        <w:t>[student@localhost ~]$ echo Dispaly the file content &gt; Nti_file</w:t>
      </w:r>
    </w:p>
    <w:p w14:paraId="5D11BD14" w14:textId="77777777" w:rsidR="008F3BD6" w:rsidRDefault="00000000">
      <w:r>
        <w:t>[student@localhost ~]$ cat Nti_file</w:t>
      </w:r>
    </w:p>
    <w:p w14:paraId="0C8F98A9" w14:textId="77777777" w:rsidR="008F3BD6" w:rsidRDefault="00000000">
      <w:r>
        <w:t>Dispaly the file content</w:t>
      </w:r>
    </w:p>
    <w:p w14:paraId="7BE0508D" w14:textId="77777777" w:rsidR="008F3BD6" w:rsidRDefault="00000000">
      <w:r>
        <w:t>[student@localhost ~]$ touch nti_file2</w:t>
      </w:r>
    </w:p>
    <w:p w14:paraId="677F2429" w14:textId="77777777" w:rsidR="008F3BD6" w:rsidRDefault="00000000">
      <w:r>
        <w:t>[student@localhost ~]$ echo reads files and display the text one screen at a time &gt; nti_file2</w:t>
      </w:r>
    </w:p>
    <w:p w14:paraId="139B2B50" w14:textId="77777777" w:rsidR="008F3BD6" w:rsidRDefault="00000000">
      <w:r>
        <w:t>[student@localhost ~]$ cat nti_file2</w:t>
      </w:r>
    </w:p>
    <w:p w14:paraId="42D95D8D" w14:textId="77777777" w:rsidR="008F3BD6" w:rsidRDefault="00000000">
      <w:r>
        <w:t>reads files and display the text one screen at a time</w:t>
      </w:r>
    </w:p>
    <w:p w14:paraId="27E6BA9F" w14:textId="77777777" w:rsidR="008F3BD6" w:rsidRDefault="00000000">
      <w:r>
        <w:t>[student@localhost ~]$ more nti_file2</w:t>
      </w:r>
    </w:p>
    <w:p w14:paraId="59923BC7" w14:textId="77777777" w:rsidR="008F3BD6" w:rsidRDefault="00000000">
      <w:r>
        <w:t>reads files and display the text one screen at a time</w:t>
      </w:r>
    </w:p>
    <w:p w14:paraId="5A0C2F36" w14:textId="77777777" w:rsidR="008F3BD6" w:rsidRDefault="00000000">
      <w:r>
        <w:t>[student@localhost ~]$ ls</w:t>
      </w:r>
      <w:r>
        <w:br/>
        <w:t xml:space="preserve"> Admin       first.txt   nti_file2     quiz2.eval2     user_list.txt</w:t>
      </w:r>
      <w:r>
        <w:br/>
        <w:t xml:space="preserve"> Desktop     Links       Pictures      System          Videos</w:t>
      </w:r>
      <w:r>
        <w:br/>
        <w:t xml:space="preserve"> Documents   Music       Public       'System Admin'</w:t>
      </w:r>
      <w:r>
        <w:br/>
        <w:t xml:space="preserve"> Downloads   Nti_file    quiz1.eval2   Templates</w:t>
      </w:r>
    </w:p>
    <w:p w14:paraId="207C165E" w14:textId="77777777" w:rsidR="008F3BD6" w:rsidRDefault="00000000">
      <w:r>
        <w:t>[student@localhost ~]$ man rm</w:t>
      </w:r>
    </w:p>
    <w:p w14:paraId="5372CF44" w14:textId="77777777" w:rsidR="008F3BD6" w:rsidRDefault="00000000">
      <w:r>
        <w:t>[student@localhost ~]$ mkdir testdir_nti</w:t>
      </w:r>
    </w:p>
    <w:p w14:paraId="7686499A" w14:textId="77777777" w:rsidR="008F3BD6" w:rsidRDefault="00000000">
      <w:r>
        <w:t>[student@localhost ~]$ touch testfilerm</w:t>
      </w:r>
    </w:p>
    <w:p w14:paraId="18C29A59" w14:textId="77777777" w:rsidR="008F3BD6" w:rsidRDefault="00000000">
      <w:r>
        <w:t>[student@localhost ~]$ touch testdir_nti/file1</w:t>
      </w:r>
    </w:p>
    <w:p w14:paraId="7CA8167B" w14:textId="77777777" w:rsidR="008F3BD6" w:rsidRDefault="00000000">
      <w:r>
        <w:t>[student@localhost ~]$ ls</w:t>
      </w:r>
      <w:r>
        <w:br/>
        <w:t xml:space="preserve"> Admin       first.txt   nti_file2     quiz2.eval2     testdir_nti</w:t>
      </w:r>
      <w:r>
        <w:br/>
        <w:t xml:space="preserve"> Desktop     Links       Pictures      System          testfilerm</w:t>
      </w:r>
      <w:r>
        <w:br/>
        <w:t xml:space="preserve"> Documents   Music       Public       'System Admin'   user_list.txt</w:t>
      </w:r>
      <w:r>
        <w:br/>
        <w:t xml:space="preserve"> Downloads   Nti_file    quiz1.eval2   Templates       Videos</w:t>
      </w:r>
    </w:p>
    <w:p w14:paraId="577357D4" w14:textId="77777777" w:rsidR="008F3BD6" w:rsidRDefault="00000000">
      <w:r>
        <w:t>[student@localhost ~]$ cat testdir_nti</w:t>
      </w:r>
      <w:r>
        <w:br/>
        <w:t>cat: testdir_nti: Is a directory</w:t>
      </w:r>
    </w:p>
    <w:p w14:paraId="7EFD56A0" w14:textId="77777777" w:rsidR="008F3BD6" w:rsidRDefault="00000000">
      <w:r>
        <w:t>[student@localhost ~]$ cd /testdir_nti</w:t>
      </w:r>
      <w:r>
        <w:br/>
        <w:t>bash: cd: /testdir_nti: No such file or directory</w:t>
      </w:r>
    </w:p>
    <w:p w14:paraId="57F12691" w14:textId="77777777" w:rsidR="008F3BD6" w:rsidRDefault="00000000">
      <w:r>
        <w:lastRenderedPageBreak/>
        <w:t>[student@localhost ~]$ cd /testfilerm</w:t>
      </w:r>
      <w:r>
        <w:br/>
        <w:t>bash: cd: /testfilerm: No such file or directory</w:t>
      </w:r>
    </w:p>
    <w:p w14:paraId="59617EFC" w14:textId="77777777" w:rsidR="008F3BD6" w:rsidRDefault="00000000">
      <w:r>
        <w:t>[student@localhost ~]$ rmdir testdir_nti</w:t>
      </w:r>
      <w:r>
        <w:br/>
        <w:t>rmdir: failed to remove 'testdir_nti': Directory not empty</w:t>
      </w:r>
    </w:p>
    <w:p w14:paraId="0C51827C" w14:textId="77777777" w:rsidR="008F3BD6" w:rsidRDefault="00000000">
      <w:r>
        <w:t>[student@localhost ~]$ ls</w:t>
      </w:r>
      <w:r>
        <w:br/>
        <w:t xml:space="preserve"> Admin       first.txt   nti_file2     quiz2.eval2     testdir_nti</w:t>
      </w:r>
      <w:r>
        <w:br/>
        <w:t xml:space="preserve"> Desktop     Links       Pictures      System          testfilerm</w:t>
      </w:r>
      <w:r>
        <w:br/>
        <w:t xml:space="preserve"> Documents   Music       Public       'System Admin'   user_list.txt</w:t>
      </w:r>
      <w:r>
        <w:br/>
        <w:t xml:space="preserve"> Downloads   Nti_file    quiz1.eval2   Templates       Videos</w:t>
      </w:r>
    </w:p>
    <w:p w14:paraId="2E0788F8" w14:textId="77777777" w:rsidR="008F3BD6" w:rsidRDefault="00000000">
      <w:r>
        <w:t>[student@localhost ~]$ rm -r testdir_nti</w:t>
      </w:r>
    </w:p>
    <w:p w14:paraId="721E553A" w14:textId="77777777" w:rsidR="008F3BD6" w:rsidRDefault="00000000">
      <w:r>
        <w:t>[student@localhost ~]$ ls</w:t>
      </w:r>
      <w:r>
        <w:br/>
        <w:t xml:space="preserve"> Admin       first.txt   nti_file2     quiz2.eval2     testfilerm</w:t>
      </w:r>
      <w:r>
        <w:br/>
        <w:t xml:space="preserve"> Desktop     Links       Pictures      System          user_list.txt</w:t>
      </w:r>
      <w:r>
        <w:br/>
        <w:t xml:space="preserve"> Documents   Music       Public       'System Admin'   Videos</w:t>
      </w:r>
      <w:r>
        <w:br/>
        <w:t xml:space="preserve"> Downloads   Nti_file    quiz1.eval2   Templates</w:t>
      </w:r>
    </w:p>
    <w:p w14:paraId="10B888AF" w14:textId="77777777" w:rsidR="008F3BD6" w:rsidRDefault="00000000">
      <w:r>
        <w:t>[student@localhost ~]$ mkdir emptydir</w:t>
      </w:r>
    </w:p>
    <w:p w14:paraId="126069BC" w14:textId="77777777" w:rsidR="008F3BD6" w:rsidRDefault="00000000">
      <w:r>
        <w:t>[student@localhost ~]$ rmdir emptydir</w:t>
      </w:r>
    </w:p>
    <w:p w14:paraId="17C501B4" w14:textId="77777777" w:rsidR="008F3BD6" w:rsidRDefault="00000000">
      <w:r>
        <w:t>[student@localhost ~]$ mkdir emptydir</w:t>
      </w:r>
    </w:p>
    <w:p w14:paraId="7BDF16E7" w14:textId="77777777" w:rsidR="008F3BD6" w:rsidRDefault="00000000">
      <w:r>
        <w:t>[student@localhost ~]$ ls</w:t>
      </w:r>
      <w:r>
        <w:br/>
        <w:t xml:space="preserve"> Admin       emptydir    Nti_file    quiz1.eval2     Templates</w:t>
      </w:r>
      <w:r>
        <w:br/>
        <w:t xml:space="preserve"> Desktop     first.txt   nti_file2   quiz2.eval2     testfilerm</w:t>
      </w:r>
      <w:r>
        <w:br/>
        <w:t xml:space="preserve"> Documents   Links       Pictures    System          user_list.txt</w:t>
      </w:r>
      <w:r>
        <w:br/>
        <w:t xml:space="preserve"> Downloads   Music       Public     'System Admin'   Videos</w:t>
      </w:r>
    </w:p>
    <w:p w14:paraId="387E84D2" w14:textId="77777777" w:rsidR="008F3BD6" w:rsidRDefault="00000000">
      <w:r>
        <w:t>[student@localhost ~]$ rmdir emptydir</w:t>
      </w:r>
    </w:p>
    <w:p w14:paraId="68BA2B27" w14:textId="77777777" w:rsidR="008F3BD6" w:rsidRDefault="00000000">
      <w:r>
        <w:t>[student@localhost ~]$ ls</w:t>
      </w:r>
      <w:r>
        <w:br/>
        <w:t xml:space="preserve"> Admin       first.txt   nti_file2     quiz2.eval2     testfilerm</w:t>
      </w:r>
      <w:r>
        <w:br/>
        <w:t xml:space="preserve"> Desktop     Links       Pictures      System          user_list.txt</w:t>
      </w:r>
      <w:r>
        <w:br/>
        <w:t xml:space="preserve"> Documents   Music       Public       'System Admin'   Videos</w:t>
      </w:r>
      <w:r>
        <w:br/>
        <w:t xml:space="preserve"> Downloads   Nti_file    quiz1.eval2   Templates</w:t>
      </w:r>
    </w:p>
    <w:p w14:paraId="49166038" w14:textId="77777777" w:rsidR="008F3BD6" w:rsidRDefault="00000000">
      <w:r>
        <w:t>[student@localhost ~]$ echo rm=remove files or directories even if they are not empty                                                                           rmdir= remove empty director only &gt; testfilerm</w:t>
      </w:r>
    </w:p>
    <w:p w14:paraId="7A761124" w14:textId="77777777" w:rsidR="008F3BD6" w:rsidRDefault="00000000">
      <w:r>
        <w:t>[student@localhost ~]$ cat testfilerm</w:t>
      </w:r>
    </w:p>
    <w:p w14:paraId="1E7C9940" w14:textId="77777777" w:rsidR="008F3BD6" w:rsidRDefault="00000000">
      <w:r>
        <w:t>rm=remove files or directories even if they are not empty rmdir= remove empty director only</w:t>
      </w:r>
    </w:p>
    <w:p w14:paraId="2D0FF9CD" w14:textId="77777777" w:rsidR="008F3BD6" w:rsidRDefault="00000000">
      <w:r>
        <w:lastRenderedPageBreak/>
        <w:t>[student@localhost ~]$</w:t>
      </w:r>
    </w:p>
    <w:p w14:paraId="58EF073C" w14:textId="77777777" w:rsidR="008F3BD6" w:rsidRDefault="00000000">
      <w:r>
        <w:t>[student@localhost ~]$</w:t>
      </w:r>
    </w:p>
    <w:p w14:paraId="64F579DD" w14:textId="77777777" w:rsidR="008F3BD6" w:rsidRDefault="00000000">
      <w:r>
        <w:t>[student@localhost ~]$</w:t>
      </w:r>
    </w:p>
    <w:p w14:paraId="3850F0CC" w14:textId="77777777" w:rsidR="008F3BD6" w:rsidRDefault="00000000">
      <w:r>
        <w:t>[student@localhost ~]$</w:t>
      </w:r>
    </w:p>
    <w:p w14:paraId="14328FF6" w14:textId="77777777" w:rsidR="008F3BD6" w:rsidRDefault="00000000">
      <w:r>
        <w:t>[student@localhost ~]$</w:t>
      </w:r>
    </w:p>
    <w:p w14:paraId="72C99FA3" w14:textId="77777777" w:rsidR="008F3BD6" w:rsidRDefault="00000000">
      <w:r>
        <w:t>[student@localhost ~]$ cd ~</w:t>
      </w:r>
    </w:p>
    <w:p w14:paraId="3BFE3729" w14:textId="77777777" w:rsidR="008F3BD6" w:rsidRDefault="00000000">
      <w:r>
        <w:t>[student@localhost ~]$ mk</w:t>
      </w:r>
      <w:r>
        <w:br/>
      </w:r>
      <w:r>
        <w:br/>
      </w:r>
      <w:r>
        <w:br/>
      </w:r>
      <w:r>
        <w:br/>
      </w:r>
      <w:r>
        <w:br/>
        <w:t>bash: mk: command not found...</w:t>
      </w:r>
      <w:r>
        <w:br/>
      </w:r>
      <w:r>
        <w:br/>
      </w:r>
    </w:p>
    <w:p w14:paraId="2296FEFB" w14:textId="77777777" w:rsidR="008F3BD6" w:rsidRDefault="00000000">
      <w:r>
        <w:t>[student@localhost ~]$</w:t>
      </w:r>
    </w:p>
    <w:p w14:paraId="15C0A9EB" w14:textId="77777777" w:rsidR="008F3BD6" w:rsidRDefault="00000000">
      <w:r>
        <w:t>[student@localhost ~]$</w:t>
      </w:r>
    </w:p>
    <w:p w14:paraId="1B4361D5" w14:textId="77777777" w:rsidR="008F3BD6" w:rsidRDefault="00000000">
      <w:r>
        <w:t>[student@localhost ~]$</w:t>
      </w:r>
    </w:p>
    <w:p w14:paraId="030CEA78" w14:textId="77777777" w:rsidR="008F3BD6" w:rsidRDefault="00000000">
      <w:r>
        <w:t>[student@localhost ~]$</w:t>
      </w:r>
    </w:p>
    <w:p w14:paraId="218BB904" w14:textId="77777777" w:rsidR="008F3BD6" w:rsidRDefault="00000000">
      <w:r>
        <w:t>[student@localhost ~]$</w:t>
      </w:r>
    </w:p>
    <w:p w14:paraId="08458382" w14:textId="77777777" w:rsidR="008F3BD6" w:rsidRDefault="00000000">
      <w:r>
        <w:t>[student@localhost ~]$</w:t>
      </w:r>
    </w:p>
    <w:p w14:paraId="6DD2CD6B" w14:textId="77777777" w:rsidR="008F3BD6" w:rsidRDefault="00000000">
      <w:r>
        <w:t>[student@localhost ~]$ nano file</w:t>
      </w:r>
    </w:p>
    <w:p w14:paraId="4B1F6EBE" w14:textId="77777777" w:rsidR="008F3BD6" w:rsidRDefault="00000000">
      <w:r>
        <w:t>[student@localhost ~]$ cat file_diffination</w:t>
      </w:r>
      <w:r>
        <w:br/>
        <w:t>cat: display the file content</w:t>
      </w:r>
      <w:r>
        <w:br/>
        <w:t>more: reads files and display the text one screen at a time</w:t>
      </w:r>
      <w:r>
        <w:br/>
        <w:t>rm : removes files or non-empty directories with -r</w:t>
      </w:r>
    </w:p>
    <w:p w14:paraId="0FE84605" w14:textId="77777777" w:rsidR="008F3BD6" w:rsidRDefault="00000000">
      <w:r>
        <w:t>rmdir only removes empty directories</w:t>
      </w:r>
    </w:p>
    <w:p w14:paraId="5CD2DCDF" w14:textId="77777777" w:rsidR="008F3BD6" w:rsidRDefault="008F3BD6"/>
    <w:p w14:paraId="2070338D" w14:textId="77777777" w:rsidR="008F3BD6" w:rsidRDefault="008F3BD6"/>
    <w:p w14:paraId="0B766837" w14:textId="77777777" w:rsidR="008F3BD6" w:rsidRDefault="00000000">
      <w:r>
        <w:t>[student@localhost ~]$ mkdir -p dir1/dir11</w:t>
      </w:r>
    </w:p>
    <w:p w14:paraId="5888BE1A" w14:textId="77777777" w:rsidR="008F3BD6" w:rsidRDefault="00000000">
      <w:r>
        <w:t>[student@localhost ~]$ mkdir dir1/dir12</w:t>
      </w:r>
    </w:p>
    <w:p w14:paraId="10F1C729" w14:textId="77777777" w:rsidR="008F3BD6" w:rsidRDefault="00000000">
      <w:r>
        <w:lastRenderedPageBreak/>
        <w:t>[student@localhost ~]$ mkdir -p docs</w:t>
      </w:r>
    </w:p>
    <w:p w14:paraId="26722FF6" w14:textId="77777777" w:rsidR="008F3BD6" w:rsidRDefault="00000000">
      <w:r>
        <w:t>[student@localhost ~]$ touch dir1/dir11/file1</w:t>
      </w:r>
    </w:p>
    <w:p w14:paraId="05A6AF76" w14:textId="77777777" w:rsidR="008F3BD6" w:rsidRDefault="00000000">
      <w:r>
        <w:t>[student@localhost ~]$ touch docs/mycv</w:t>
      </w:r>
    </w:p>
    <w:p w14:paraId="66A5F318" w14:textId="77777777" w:rsidR="008F3BD6" w:rsidRDefault="00000000">
      <w:r>
        <w:t>[student@localhost ~]$</w:t>
      </w:r>
    </w:p>
    <w:p w14:paraId="076BC686" w14:textId="77777777" w:rsidR="008F3BD6" w:rsidRDefault="00000000">
      <w:r>
        <w:t>[student@localhost ~]$</w:t>
      </w:r>
    </w:p>
    <w:p w14:paraId="4CABBE3F" w14:textId="77777777" w:rsidR="008F3BD6" w:rsidRDefault="00000000">
      <w:r>
        <w:t>[student@localhost ~]$</w:t>
      </w:r>
    </w:p>
    <w:p w14:paraId="73AE603C" w14:textId="77777777" w:rsidR="008F3BD6" w:rsidRDefault="00000000">
      <w:r>
        <w:t>[student@localhost ~]$ ls -R dir1</w:t>
      </w:r>
      <w:r>
        <w:br/>
        <w:t>dir1:</w:t>
      </w:r>
    </w:p>
    <w:p w14:paraId="03AEC67A" w14:textId="77777777" w:rsidR="008F3BD6" w:rsidRDefault="00000000">
      <w:r>
        <w:t>dir11  dir12</w:t>
      </w:r>
    </w:p>
    <w:p w14:paraId="6300E05A" w14:textId="77777777" w:rsidR="008F3BD6" w:rsidRDefault="008F3BD6"/>
    <w:p w14:paraId="33ABD914" w14:textId="77777777" w:rsidR="008F3BD6" w:rsidRDefault="00000000">
      <w:r>
        <w:t>dir1/dir11:</w:t>
      </w:r>
    </w:p>
    <w:p w14:paraId="62B39BD2" w14:textId="77777777" w:rsidR="008F3BD6" w:rsidRDefault="00000000">
      <w:r>
        <w:t>file1</w:t>
      </w:r>
    </w:p>
    <w:p w14:paraId="1F6DB30A" w14:textId="77777777" w:rsidR="008F3BD6" w:rsidRDefault="008F3BD6"/>
    <w:p w14:paraId="4E7A41C0" w14:textId="77777777" w:rsidR="008F3BD6" w:rsidRDefault="00000000">
      <w:r>
        <w:t>dir1/dir12:</w:t>
      </w:r>
    </w:p>
    <w:p w14:paraId="433948A7" w14:textId="77777777" w:rsidR="008F3BD6" w:rsidRDefault="00000000">
      <w:r>
        <w:t>[student@localhost ~]$ ls -R docs</w:t>
      </w:r>
      <w:r>
        <w:br/>
        <w:t>docs:</w:t>
      </w:r>
    </w:p>
    <w:p w14:paraId="07A509B6" w14:textId="77777777" w:rsidR="008F3BD6" w:rsidRDefault="00000000">
      <w:r>
        <w:t>mycv</w:t>
      </w:r>
    </w:p>
    <w:p w14:paraId="617232D4" w14:textId="77777777" w:rsidR="008F3BD6" w:rsidRDefault="00000000">
      <w:r>
        <w:t>[student@localhost ~]$</w:t>
      </w:r>
    </w:p>
    <w:p w14:paraId="7514D331" w14:textId="77777777" w:rsidR="008F3BD6" w:rsidRDefault="00000000">
      <w:r>
        <w:t>[student@localhost ~]$ rmdir dir1/dir11</w:t>
      </w:r>
      <w:r>
        <w:br/>
        <w:t>rmdir: failed to remove 'dir1/dir11': Directory not empty</w:t>
      </w:r>
    </w:p>
    <w:p w14:paraId="3AF6F962" w14:textId="77777777" w:rsidR="008F3BD6" w:rsidRDefault="00000000">
      <w:r>
        <w:t>[student@localhost ~]$ rm dir1/dir11/file1</w:t>
      </w:r>
    </w:p>
    <w:p w14:paraId="2FCA04BC" w14:textId="77777777" w:rsidR="008F3BD6" w:rsidRDefault="00000000">
      <w:r>
        <w:t>[student@localhost ~]$ rmdir dir1/dir11</w:t>
      </w:r>
    </w:p>
    <w:p w14:paraId="74247BDB" w14:textId="77777777" w:rsidR="008F3BD6" w:rsidRDefault="00000000">
      <w:r>
        <w:t>[student@localhost ~]$</w:t>
      </w:r>
    </w:p>
    <w:p w14:paraId="36B07F6A" w14:textId="77777777" w:rsidR="008F3BD6" w:rsidRDefault="00000000">
      <w:r>
        <w:t>[student@localhost ~]$ ls -R dir1</w:t>
      </w:r>
      <w:r>
        <w:br/>
        <w:t>dir1:</w:t>
      </w:r>
    </w:p>
    <w:p w14:paraId="2C14CCEB" w14:textId="77777777" w:rsidR="008F3BD6" w:rsidRDefault="00000000">
      <w:r>
        <w:t>dir12</w:t>
      </w:r>
    </w:p>
    <w:p w14:paraId="35060AD2" w14:textId="77777777" w:rsidR="008F3BD6" w:rsidRDefault="008F3BD6"/>
    <w:p w14:paraId="43D9DDA6" w14:textId="77777777" w:rsidR="008F3BD6" w:rsidRDefault="00000000">
      <w:r>
        <w:t>dir1/dir12:</w:t>
      </w:r>
    </w:p>
    <w:p w14:paraId="18190E76" w14:textId="77777777" w:rsidR="008F3BD6" w:rsidRDefault="00000000">
      <w:r>
        <w:lastRenderedPageBreak/>
        <w:t>[student@localhost ~]$</w:t>
      </w:r>
    </w:p>
    <w:p w14:paraId="144C8097" w14:textId="77777777" w:rsidR="008F3BD6" w:rsidRDefault="00000000">
      <w:r>
        <w:t>[student@localhost ~]$ rmdir -p dir1/dir12</w:t>
      </w:r>
    </w:p>
    <w:p w14:paraId="55EDCB6A" w14:textId="77777777" w:rsidR="008F3BD6" w:rsidRDefault="00000000">
      <w:r>
        <w:t>[student@localhost ~]$ ls -R dir1</w:t>
      </w:r>
      <w:r>
        <w:br/>
        <w:t>ls: cannot access 'dir1': No such file or directory</w:t>
      </w:r>
    </w:p>
    <w:p w14:paraId="1EA181F1" w14:textId="77777777" w:rsidR="008F3BD6" w:rsidRDefault="00000000">
      <w:r>
        <w:t>[student@localhost ~]$</w:t>
      </w:r>
    </w:p>
    <w:p w14:paraId="3502CBA0" w14:textId="77777777" w:rsidR="008F3BD6" w:rsidRDefault="00000000">
      <w:r>
        <w:t>[student@localhost ~]$</w:t>
      </w:r>
    </w:p>
    <w:p w14:paraId="474A8122" w14:textId="77777777" w:rsidR="008F3BD6" w:rsidRDefault="00000000">
      <w:r>
        <w:t>[student@localhost ~]$ pwd</w:t>
      </w:r>
    </w:p>
    <w:p w14:paraId="1048BE2F" w14:textId="77777777" w:rsidR="008F3BD6" w:rsidRDefault="00000000">
      <w:r>
        <w:t>/home/student</w:t>
      </w:r>
    </w:p>
    <w:p w14:paraId="51B4D9D4" w14:textId="77777777" w:rsidR="008F3BD6" w:rsidRDefault="00000000">
      <w:r>
        <w:t>[student@localhost ~]$ /home/student/docs/mycv</w:t>
      </w:r>
      <w:r>
        <w:br/>
        <w:t>bash: /home/student/docs/mycv: Permission denied</w:t>
      </w:r>
    </w:p>
    <w:p w14:paraId="2215822B" w14:textId="77777777" w:rsidR="008F3BD6" w:rsidRDefault="00000000">
      <w:r>
        <w:t>[student@localhost ~]$ ls -R docs</w:t>
      </w:r>
      <w:r>
        <w:br/>
        <w:t>docs:</w:t>
      </w:r>
    </w:p>
    <w:p w14:paraId="2E2F7188" w14:textId="77777777" w:rsidR="008F3BD6" w:rsidRDefault="00000000">
      <w:r>
        <w:t>mycv</w:t>
      </w:r>
    </w:p>
    <w:p w14:paraId="6D2333F0" w14:textId="77777777" w:rsidR="008F3BD6" w:rsidRDefault="00000000">
      <w:r>
        <w:t>[student@localhost ~]$ docs/mycv</w:t>
      </w:r>
      <w:r>
        <w:br/>
        <w:t>bash: docs/mycv: Permission denied</w:t>
      </w:r>
    </w:p>
    <w:p w14:paraId="7A8C6D9A" w14:textId="77777777" w:rsidR="008F3BD6" w:rsidRDefault="00000000">
      <w:r>
        <w:t>[student@localhost ~]$ cat docs/mycv</w:t>
      </w:r>
    </w:p>
    <w:p w14:paraId="7855B10A" w14:textId="77777777" w:rsidR="008F3BD6" w:rsidRDefault="00000000">
      <w:r>
        <w:t>[student@localhost ~]$ ls docs/mycv</w:t>
      </w:r>
    </w:p>
    <w:p w14:paraId="0A75D5D5" w14:textId="77777777" w:rsidR="008F3BD6" w:rsidRDefault="00000000">
      <w:r>
        <w:t>docs/mycv</w:t>
      </w:r>
    </w:p>
    <w:p w14:paraId="6598EFF8" w14:textId="77777777" w:rsidR="008F3BD6" w:rsidRDefault="00000000">
      <w:r>
        <w:t>[student@localhost ~]$ ls -l docs</w:t>
      </w:r>
    </w:p>
    <w:p w14:paraId="373AE1A6" w14:textId="77777777" w:rsidR="008F3BD6" w:rsidRDefault="00000000">
      <w:r>
        <w:t>total 0</w:t>
      </w:r>
    </w:p>
    <w:p w14:paraId="68EF6E00" w14:textId="77777777" w:rsidR="008F3BD6" w:rsidRDefault="00000000">
      <w:r>
        <w:t>-rw-rw-r--. 1 student student 0 Apr  5 09:00 mycv</w:t>
      </w:r>
    </w:p>
    <w:p w14:paraId="445BE7E4" w14:textId="77777777" w:rsidR="008F3BD6" w:rsidRDefault="00000000">
      <w:r>
        <w:t>[student@localhost ~]$ sudo /home/student/docs/mycv</w:t>
      </w:r>
      <w:r>
        <w:br/>
        <w:t>[sudo] password for student:</w:t>
      </w:r>
      <w:r>
        <w:br/>
        <w:t>sudo: /home/student/docs/mycv: command not found</w:t>
      </w:r>
    </w:p>
    <w:p w14:paraId="14DBF344" w14:textId="77777777" w:rsidR="008F3BD6" w:rsidRDefault="00000000">
      <w:r>
        <w:t>[student@localhost ~]$</w:t>
      </w:r>
    </w:p>
    <w:p w14:paraId="55103E96" w14:textId="77777777" w:rsidR="008F3BD6" w:rsidRDefault="00000000">
      <w:r>
        <w:t>[student@localhost ~]$</w:t>
      </w:r>
    </w:p>
    <w:p w14:paraId="6B3DD3E3" w14:textId="77777777" w:rsidR="008F3BD6" w:rsidRDefault="00000000">
      <w:r>
        <w:t>[student@localhost ~]$</w:t>
      </w:r>
    </w:p>
    <w:p w14:paraId="3DF68BAC" w14:textId="77777777" w:rsidR="008F3BD6" w:rsidRDefault="00000000">
      <w:r>
        <w:t>[student@localhost ~]$</w:t>
      </w:r>
    </w:p>
    <w:p w14:paraId="36592804" w14:textId="77777777" w:rsidR="008F3BD6" w:rsidRDefault="00000000">
      <w:r>
        <w:lastRenderedPageBreak/>
        <w:t>[student@localhost ~]$</w:t>
      </w:r>
    </w:p>
    <w:p w14:paraId="1560F5D3" w14:textId="77777777" w:rsidR="008F3BD6" w:rsidRDefault="00000000">
      <w:r>
        <w:t>[student@localhost ~]$</w:t>
      </w:r>
    </w:p>
    <w:p w14:paraId="43C3675C" w14:textId="77777777" w:rsidR="008F3BD6" w:rsidRDefault="00000000">
      <w:r>
        <w:t>[student@localhost ~]$</w:t>
      </w:r>
    </w:p>
    <w:p w14:paraId="3A6107BE" w14:textId="77777777" w:rsidR="008F3BD6" w:rsidRDefault="00000000">
      <w:r>
        <w:t>[student@localhost ~]$ cp /etc/passwd ~/mypasswd</w:t>
      </w:r>
    </w:p>
    <w:p w14:paraId="3772DD44" w14:textId="77777777" w:rsidR="008F3BD6" w:rsidRDefault="00000000">
      <w:r>
        <w:t>[student@localhost ~]$ ls ~ | grep mypasswd</w:t>
      </w:r>
    </w:p>
    <w:p w14:paraId="4C9F39FE" w14:textId="77777777" w:rsidR="008F3BD6" w:rsidRDefault="00000000">
      <w:r>
        <w:t>mypasswd</w:t>
      </w:r>
    </w:p>
    <w:p w14:paraId="13809945" w14:textId="77777777" w:rsidR="008F3BD6" w:rsidRDefault="00000000">
      <w:r>
        <w:t>[student@localhost ~]$ cat ~/mypasswd</w:t>
      </w:r>
      <w:r>
        <w:br/>
        <w:t>root:x:0:0:root:/root:/bin/bash</w:t>
      </w:r>
      <w:r>
        <w:br/>
        <w:t>bin:x:1:1:bin:/bin:/sbin/nologin</w:t>
      </w:r>
      <w:r>
        <w:br/>
        <w:t>daemon:x:2:2:daemon:/sbin:/sbin/nologin</w:t>
      </w:r>
      <w:r>
        <w:br/>
        <w:t>adm:x:3:4:adm:/var/adm:/sbin/nologin</w:t>
      </w:r>
      <w:r>
        <w:br/>
        <w:t>lp:x:4:7:lp:/var/spool/lpd:/sbin/nologin</w:t>
      </w:r>
      <w:r>
        <w:br/>
        <w:t>sync:x:5:0:sync:/sbin:/bin/sync</w:t>
      </w:r>
      <w:r>
        <w:br/>
        <w:t>shutdown:x:6:0:shutdown:/sbin:/sbin/shutdown</w:t>
      </w:r>
      <w:r>
        <w:br/>
        <w:t>halt:x:7:0:halt:/sbin:/sbin/halt</w:t>
      </w:r>
      <w:r>
        <w:br/>
        <w:t>mail:x:8:12:mail:/var/spool/mail:/sbin/nologin</w:t>
      </w:r>
      <w:r>
        <w:br/>
        <w:t>operator:x:11:0:operator:/root:/sbin/nologin</w:t>
      </w:r>
      <w:r>
        <w:br/>
        <w:t>games:x:12:100:games:/usr/games:/sbin/nologin</w:t>
      </w:r>
      <w:r>
        <w:br/>
        <w:t>ftp:x:14:50:FTP User:/var/ftp:/sbin/nologin</w:t>
      </w:r>
      <w:r>
        <w:br/>
        <w:t>nobody:x:65534:65534:Kernel Overflow User:/:/sbin/nologin</w:t>
      </w:r>
      <w:r>
        <w:br/>
        <w:t>systemd-coredump:x:999:997:systemd Core Dumper:/:/sbin/nologin</w:t>
      </w:r>
      <w:r>
        <w:br/>
        <w:t>dbus:x:81:81:System message bus:/:/sbin/nologin</w:t>
      </w:r>
      <w:r>
        <w:br/>
        <w:t>polkitd:x:998:996:User for polkitd:/:/sbin/nologin</w:t>
      </w:r>
      <w:r>
        <w:br/>
        <w:t>tss:x:59:59:Account used for TPM access:/dev/null:/sbin/nologin</w:t>
      </w:r>
      <w:r>
        <w:br/>
        <w:t>avahi:x:70:70:Avahi mDNS/DNS-SD Stack:/var/run/avahi-daemon:/sbin/nologin</w:t>
      </w:r>
      <w:r>
        <w:br/>
        <w:t>rpc:x:32:32:Rpcbind Daemon:/var/lib/rpcbind:/sbin/nologin</w:t>
      </w:r>
      <w:r>
        <w:br/>
        <w:t>colord:x:997:993:User for colord:/var/lib/colord:/sbin/nologin</w:t>
      </w:r>
      <w:r>
        <w:br/>
        <w:t>clevis:x:996:992:Clevis Decryption Framework unprivileged user:/var/cache/clevis:/usr/sbin/nologin</w:t>
      </w:r>
      <w:r>
        <w:br/>
        <w:t>rtkit:x:172:172:RealtimeKit:/proc:/sbin/nologin</w:t>
      </w:r>
      <w:r>
        <w:br/>
        <w:t>sssd:x:995:991:User for sssd:/:/sbin/nologin</w:t>
      </w:r>
      <w:r>
        <w:br/>
        <w:t>geoclue:x:994:990:User for geoclue:/var/lib/geoclue:/sbin/nologin</w:t>
      </w:r>
      <w:r>
        <w:br/>
        <w:t>libstoragemgmt:x:993:989:daemon account for libstoragemgmt:/var/run/lsm:/sbin/nologin</w:t>
      </w:r>
      <w:r>
        <w:br/>
        <w:t>setroubleshoot:x:992:988:SELinux troubleshoot server:/var/lib/setroubleshoot:/sbin/nologin</w:t>
      </w:r>
      <w:r>
        <w:br/>
        <w:t>pipewire:x:991:986:PipeWire System Daemon:/var/run/pipewire:/sbin/nologin</w:t>
      </w:r>
      <w:r>
        <w:br/>
        <w:t>flatpak:x:990:985:User for flatpak system helper:/:/sbin/nologin</w:t>
      </w:r>
      <w:r>
        <w:br/>
        <w:t>gdm:x:42:42::/var/lib/gdm:/sbin/nologin</w:t>
      </w:r>
      <w:r>
        <w:br/>
      </w:r>
      <w:r>
        <w:lastRenderedPageBreak/>
        <w:t>cockpit-ws:x:989:984:User for cockpit web service:/nonexisting:/sbin/nologin</w:t>
      </w:r>
      <w:r>
        <w:br/>
        <w:t>cockpit-wsinstance:x:988:983:User for cockpit-ws instances:/nonexisting:/sbin/nologin</w:t>
      </w:r>
      <w:r>
        <w:br/>
        <w:t>gnome-initial-setup:x:987:982::/run/gnome-initial-setup/:/sbin/nologin</w:t>
      </w:r>
      <w:r>
        <w:br/>
        <w:t>rpcuser:x:29:29:RPC Service User:/var/lib/nfs:/sbin/nologin</w:t>
      </w:r>
      <w:r>
        <w:br/>
        <w:t>sshd:x:74:74:Privilege-separated SSH:/usr/share/empty.sshd:/sbin/nologin</w:t>
      </w:r>
      <w:r>
        <w:br/>
        <w:t>chrony:x:986:981::/var/lib/chrony:/sbin/nologin</w:t>
      </w:r>
      <w:r>
        <w:br/>
        <w:t>dnsmasq:x:985:980:Dnsmasq DHCP and DNS server:/var/lib/dnsmasq:/sbin/nologin</w:t>
      </w:r>
      <w:r>
        <w:br/>
        <w:t>tcpdump:x:72:72::/:/sbin/nologin</w:t>
      </w:r>
      <w:r>
        <w:br/>
        <w:t>systemd-oom:x:978:978:systemd Userspace OOM Killer:/:/usr/sbin/nologin</w:t>
      </w:r>
      <w:r>
        <w:br/>
        <w:t>student:x:1000:1000:student:/home/student:/bin/bash</w:t>
      </w:r>
      <w:r>
        <w:br/>
        <w:t>akram:x:1001:10::/home/akram:/bin/bash</w:t>
      </w:r>
      <w:r>
        <w:br/>
        <w:t>AKRAM1:x:1002:1000::/home/AKRAM1:/bin/bash</w:t>
      </w:r>
      <w:r>
        <w:br/>
        <w:t>AKRAM:x:1003:1000::/home/AKRAM:/bin/bash</w:t>
      </w:r>
      <w:r>
        <w:br/>
        <w:t>user1:x:1004:1004::/home/user1:/bin/bash</w:t>
      </w:r>
      <w:r>
        <w:br/>
        <w:t>user2:x:1005:1005::/home/user2:/bin/bash</w:t>
      </w:r>
      <w:r>
        <w:br/>
        <w:t>user3:x:1006:1006::/home/user3:/bin/bash</w:t>
      </w:r>
    </w:p>
    <w:p w14:paraId="4784B74B" w14:textId="77777777" w:rsidR="008F3BD6" w:rsidRDefault="00000000">
      <w:r>
        <w:t>[student@localhost ~]$</w:t>
      </w:r>
    </w:p>
    <w:p w14:paraId="4978A02C" w14:textId="77777777" w:rsidR="008F3BD6" w:rsidRDefault="00000000">
      <w:r>
        <w:t>[student@localhost ~]$</w:t>
      </w:r>
    </w:p>
    <w:p w14:paraId="33A58F5A" w14:textId="77777777" w:rsidR="008F3BD6" w:rsidRDefault="00000000">
      <w:r>
        <w:t>[student@localhost ~]$</w:t>
      </w:r>
    </w:p>
    <w:p w14:paraId="71794197" w14:textId="77777777" w:rsidR="008F3BD6" w:rsidRDefault="00000000">
      <w:r>
        <w:t>[student@localhost ~]$</w:t>
      </w:r>
    </w:p>
    <w:p w14:paraId="53D62C26" w14:textId="77777777" w:rsidR="008F3BD6" w:rsidRDefault="00000000">
      <w:r>
        <w:t>[student@localhost ~]$ mv ~/mypasswd ~/oldpasswd</w:t>
      </w:r>
    </w:p>
    <w:p w14:paraId="5A689607" w14:textId="77777777" w:rsidR="008F3BD6" w:rsidRDefault="00000000">
      <w:r>
        <w:t>[student@localhost ~]$ ls ~ |grep oldpasswd</w:t>
      </w:r>
    </w:p>
    <w:p w14:paraId="79507DC8" w14:textId="77777777" w:rsidR="008F3BD6" w:rsidRDefault="00000000">
      <w:r>
        <w:t>oldpasswd</w:t>
      </w:r>
    </w:p>
    <w:p w14:paraId="1FF6496F" w14:textId="77777777" w:rsidR="008F3BD6" w:rsidRDefault="00000000">
      <w:r>
        <w:t>[student@localhost ~]$ ls ~</w:t>
      </w:r>
      <w:r>
        <w:br/>
        <w:t xml:space="preserve"> Admin       file               Nti_file    quiz1.eval2     testfilerm</w:t>
      </w:r>
      <w:r>
        <w:br/>
        <w:t xml:space="preserve"> Desktop     file_diffination   nti_file2   quiz2.eval2     user_list.txt</w:t>
      </w:r>
      <w:r>
        <w:br/>
        <w:t xml:space="preserve"> docs        first.txt          oldpasswd   System          Videos</w:t>
      </w:r>
      <w:r>
        <w:br/>
        <w:t xml:space="preserve"> Documents   Links              Pictures   'System Admin'</w:t>
      </w:r>
      <w:r>
        <w:br/>
        <w:t xml:space="preserve"> Downloads   Music              Public      Templates</w:t>
      </w:r>
    </w:p>
    <w:p w14:paraId="466BF0D4" w14:textId="77777777" w:rsidR="008F3BD6" w:rsidRDefault="00000000">
      <w:r>
        <w:t>[student@localhost ~]$</w:t>
      </w:r>
    </w:p>
    <w:p w14:paraId="3602D620" w14:textId="77777777" w:rsidR="008F3BD6" w:rsidRDefault="00000000">
      <w:r>
        <w:t>[student@localhost ~]$</w:t>
      </w:r>
    </w:p>
    <w:p w14:paraId="25DD4CB0" w14:textId="77777777" w:rsidR="008F3BD6" w:rsidRDefault="00000000">
      <w:r>
        <w:t>[student@localhost ~]$</w:t>
      </w:r>
    </w:p>
    <w:p w14:paraId="35D3C538" w14:textId="77777777" w:rsidR="008F3BD6" w:rsidRDefault="00000000">
      <w:r>
        <w:t>[student@localhost ~]$</w:t>
      </w:r>
    </w:p>
    <w:p w14:paraId="1841C18C" w14:textId="77777777" w:rsidR="008F3BD6" w:rsidRDefault="00000000">
      <w:r>
        <w:t>[student@localhost ~]$</w:t>
      </w:r>
    </w:p>
    <w:p w14:paraId="2DAAE749" w14:textId="77777777" w:rsidR="008F3BD6" w:rsidRDefault="00000000">
      <w:r>
        <w:lastRenderedPageBreak/>
        <w:t>[student@localhost ~]$ ~</w:t>
      </w:r>
      <w:r>
        <w:br/>
        <w:t>bash: /home/student: Is a directory</w:t>
      </w:r>
    </w:p>
    <w:p w14:paraId="1077A3AE" w14:textId="77777777" w:rsidR="008F3BD6" w:rsidRDefault="00000000">
      <w:r>
        <w:t>[student@localhost ~]$ cd /home/student</w:t>
      </w:r>
    </w:p>
    <w:p w14:paraId="58CEFA9D" w14:textId="77777777" w:rsidR="008F3BD6" w:rsidRDefault="00000000">
      <w:r>
        <w:t>[student@localhost ~]$ cd</w:t>
      </w:r>
    </w:p>
    <w:p w14:paraId="17713FEA" w14:textId="77777777" w:rsidR="008F3BD6" w:rsidRDefault="00000000">
      <w:r>
        <w:t>[student@localhost ~]$ cd $HOME</w:t>
      </w:r>
    </w:p>
    <w:p w14:paraId="6EADB68B" w14:textId="77777777" w:rsidR="008F3BD6" w:rsidRDefault="00000000">
      <w:r>
        <w:t>[student@localhost ~]$ cd</w:t>
      </w:r>
    </w:p>
    <w:p w14:paraId="1940D7BA" w14:textId="77777777" w:rsidR="008F3BD6" w:rsidRDefault="00000000">
      <w:r>
        <w:t>[student@localhost ~]$ student/bin</w:t>
      </w:r>
      <w:r>
        <w:br/>
        <w:t>bash: student/bin: No such file or directory</w:t>
      </w:r>
    </w:p>
    <w:p w14:paraId="67A0BD54" w14:textId="77777777" w:rsidR="008F3BD6" w:rsidRDefault="00000000">
      <w:r>
        <w:t>[student@localhost ~]$</w:t>
      </w:r>
    </w:p>
    <w:p w14:paraId="1C8C39A7" w14:textId="77777777" w:rsidR="008F3BD6" w:rsidRDefault="00000000">
      <w:r>
        <w:t>[student@localhost ~]$</w:t>
      </w:r>
    </w:p>
    <w:p w14:paraId="4A8C71FE" w14:textId="77777777" w:rsidR="008F3BD6" w:rsidRDefault="00000000">
      <w:r>
        <w:t>[student@localhost ~]$</w:t>
      </w:r>
    </w:p>
    <w:p w14:paraId="08FDEB34" w14:textId="77777777" w:rsidR="008F3BD6" w:rsidRDefault="00000000">
      <w:r>
        <w:t>[student@localhost ~]$ ls /student/bin/w*</w:t>
      </w:r>
      <w:r>
        <w:br/>
        <w:t>ls: cannot access '/student/bin/w*': No such file or directory</w:t>
      </w:r>
    </w:p>
    <w:p w14:paraId="1034D9C6" w14:textId="77777777" w:rsidR="008F3BD6" w:rsidRDefault="00000000">
      <w:r>
        <w:t>[student@localhost ~]$ ls /student/w*</w:t>
      </w:r>
      <w:r>
        <w:br/>
        <w:t>ls: cannot access '/student/w*': No such file or directory</w:t>
      </w:r>
    </w:p>
    <w:p w14:paraId="56933707" w14:textId="77777777" w:rsidR="008F3BD6" w:rsidRDefault="00000000">
      <w:r>
        <w:t>[student@localhost ~]$ ls /usr/bin/w*</w:t>
      </w:r>
    </w:p>
    <w:p w14:paraId="68B2E6ED" w14:textId="77777777" w:rsidR="008F3BD6" w:rsidRDefault="00000000">
      <w:r>
        <w:t>/usr/bin/w           /usr/bin/wget           /usr/bin/wireplumber</w:t>
      </w:r>
    </w:p>
    <w:p w14:paraId="3251F4B4" w14:textId="77777777" w:rsidR="008F3BD6" w:rsidRDefault="00000000">
      <w:r>
        <w:t>/usr/bin/wait        /usr/bin/whatis         /usr/bin/wnck-urgency-monitor</w:t>
      </w:r>
    </w:p>
    <w:p w14:paraId="0D2578BB" w14:textId="77777777" w:rsidR="008F3BD6" w:rsidRDefault="00000000">
      <w:r>
        <w:t>/usr/bin/wall        /usr/bin/whatis.man-db  /usr/bin/wpctl</w:t>
      </w:r>
    </w:p>
    <w:p w14:paraId="71956184" w14:textId="77777777" w:rsidR="008F3BD6" w:rsidRDefault="00000000">
      <w:r>
        <w:t>/usr/bin/watch       /usr/bin/whereis        /usr/bin/wpexec</w:t>
      </w:r>
    </w:p>
    <w:p w14:paraId="0ACAFF04" w14:textId="77777777" w:rsidR="008F3BD6" w:rsidRDefault="00000000">
      <w:r>
        <w:t>/usr/bin/watchgnupg  /usr/bin/which          /usr/bin/write</w:t>
      </w:r>
    </w:p>
    <w:p w14:paraId="28A5EBE2" w14:textId="77777777" w:rsidR="008F3BD6" w:rsidRDefault="00000000">
      <w:r>
        <w:t>/usr/bin/wavpack     /usr/bin/whiptail       /usr/bin/wvgain</w:t>
      </w:r>
    </w:p>
    <w:p w14:paraId="0057161F" w14:textId="77777777" w:rsidR="008F3BD6" w:rsidRDefault="00000000">
      <w:r>
        <w:t>/usr/bin/wc          /usr/bin/who            /usr/bin/wvtag</w:t>
      </w:r>
    </w:p>
    <w:p w14:paraId="27F84EA6" w14:textId="77777777" w:rsidR="008F3BD6" w:rsidRDefault="00000000">
      <w:r>
        <w:t>/usr/bin/wdctl       /usr/bin/whoami         /usr/bin/wvunpack</w:t>
      </w:r>
    </w:p>
    <w:p w14:paraId="7BEDF04C" w14:textId="77777777" w:rsidR="008F3BD6" w:rsidRDefault="00000000">
      <w:r>
        <w:t>[student@localhost ~]$</w:t>
      </w:r>
    </w:p>
    <w:p w14:paraId="72289276" w14:textId="77777777" w:rsidR="008F3BD6" w:rsidRDefault="00000000">
      <w:r>
        <w:t>[student@localhost ~]$</w:t>
      </w:r>
    </w:p>
    <w:p w14:paraId="1987A6A4" w14:textId="77777777" w:rsidR="008F3BD6" w:rsidRDefault="00000000">
      <w:r>
        <w:t>[student@localhost ~]$</w:t>
      </w:r>
    </w:p>
    <w:p w14:paraId="0410991B" w14:textId="77777777" w:rsidR="008F3BD6" w:rsidRDefault="00000000">
      <w:r>
        <w:t>[student@localhost ~]$</w:t>
      </w:r>
    </w:p>
    <w:p w14:paraId="0BCE44C7" w14:textId="77777777" w:rsidR="008F3BD6" w:rsidRDefault="00000000">
      <w:r>
        <w:lastRenderedPageBreak/>
        <w:t>[student@localhost ~]$ head -n 4 /etc/passwd</w:t>
      </w:r>
      <w:r>
        <w:br/>
        <w:t>root:x:0:0:root:/root:/bin/bash</w:t>
      </w:r>
      <w:r>
        <w:br/>
        <w:t>bin:x:1:1:bin:/bin:/sbin/nologin</w:t>
      </w:r>
      <w:r>
        <w:br/>
        <w:t>daemon:x:2:2:daemon:/sbin:/sbin/nologin</w:t>
      </w:r>
      <w:r>
        <w:br/>
        <w:t>adm:x:3:4:adm:/var/adm:/sbin/nologin</w:t>
      </w:r>
    </w:p>
    <w:p w14:paraId="033140F7" w14:textId="77777777" w:rsidR="008F3BD6" w:rsidRDefault="00000000">
      <w:r>
        <w:t>[student@localhost ~]$</w:t>
      </w:r>
    </w:p>
    <w:p w14:paraId="1395FFD3" w14:textId="77777777" w:rsidR="008F3BD6" w:rsidRDefault="00000000">
      <w:r>
        <w:t>[student@localhost ~]$</w:t>
      </w:r>
    </w:p>
    <w:p w14:paraId="7C840F0D" w14:textId="77777777" w:rsidR="008F3BD6" w:rsidRDefault="00000000">
      <w:r>
        <w:t>[student@localhost ~]$</w:t>
      </w:r>
    </w:p>
    <w:p w14:paraId="71426EEA" w14:textId="77777777" w:rsidR="008F3BD6" w:rsidRDefault="00000000">
      <w:r>
        <w:t>[student@localhost ~]$ tail -n /etc/passwd</w:t>
      </w:r>
      <w:r>
        <w:br/>
        <w:t>tail: invalid number of lines: ‘/etc/passwd’</w:t>
      </w:r>
    </w:p>
    <w:p w14:paraId="1CA5F754" w14:textId="77777777" w:rsidR="008F3BD6" w:rsidRDefault="00000000">
      <w:r>
        <w:t>[student@localhost ~]$ tail -n 7 /etc/passwd</w:t>
      </w:r>
      <w:r>
        <w:br/>
        <w:t>student:x:1000:1000:student:/home/student:/bin/bash</w:t>
      </w:r>
      <w:r>
        <w:br/>
        <w:t>akram:x:1001:10::/home/akram:/bin/bash</w:t>
      </w:r>
      <w:r>
        <w:br/>
        <w:t>AKRAM1:x:1002:1000::/home/AKRAM1:/bin/bash</w:t>
      </w:r>
      <w:r>
        <w:br/>
        <w:t>AKRAM:x:1003:1000::/home/AKRAM:/bin/bash</w:t>
      </w:r>
      <w:r>
        <w:br/>
        <w:t>user1:x:1004:1004::/home/user1:/bin/bash</w:t>
      </w:r>
      <w:r>
        <w:br/>
        <w:t>user2:x:1005:1005::/home/user2:/bin/bash</w:t>
      </w:r>
      <w:r>
        <w:br/>
        <w:t>user3:x:1006:1006::/home/user3:/bin/bash</w:t>
      </w:r>
    </w:p>
    <w:p w14:paraId="260E0FC8" w14:textId="77777777" w:rsidR="008F3BD6" w:rsidRDefault="00000000">
      <w:r>
        <w:t>[student@localhost ~]$</w:t>
      </w:r>
    </w:p>
    <w:p w14:paraId="04804354" w14:textId="77777777" w:rsidR="008F3BD6" w:rsidRDefault="00000000">
      <w:r>
        <w:t>[student@localhost ~]$</w:t>
      </w:r>
    </w:p>
    <w:p w14:paraId="47A38E8F" w14:textId="77777777" w:rsidR="008F3BD6" w:rsidRDefault="00000000">
      <w:r>
        <w:t>[student@localhost ~]$</w:t>
      </w:r>
    </w:p>
    <w:p w14:paraId="68A0E1C2" w14:textId="77777777" w:rsidR="008F3BD6" w:rsidRDefault="00000000">
      <w:r>
        <w:t>[student@localhost ~]$</w:t>
      </w:r>
    </w:p>
    <w:p w14:paraId="7F01B932" w14:textId="77777777" w:rsidR="008F3BD6" w:rsidRDefault="00000000">
      <w:r>
        <w:t>[student@localhost ~]$ man passwd</w:t>
      </w:r>
    </w:p>
    <w:p w14:paraId="002ABEAF" w14:textId="77777777" w:rsidR="008F3BD6" w:rsidRDefault="00000000">
      <w:r>
        <w:t>[student@localhost ~]$ man passwd; man 5 passwd</w:t>
      </w:r>
    </w:p>
    <w:p w14:paraId="02E1FB72" w14:textId="77777777" w:rsidR="008F3BD6" w:rsidRDefault="00000000">
      <w:r>
        <w:t>[student@localhost ~]$ man 5 passwd</w:t>
      </w:r>
    </w:p>
    <w:p w14:paraId="3277FCEA" w14:textId="77777777" w:rsidR="008F3BD6" w:rsidRDefault="00000000">
      <w:r>
        <w:t>[student@localhost ~]$</w:t>
      </w:r>
    </w:p>
    <w:p w14:paraId="402E5D36" w14:textId="77777777" w:rsidR="008F3BD6" w:rsidRDefault="00000000">
      <w:r>
        <w:t>[student@localhost ~]$</w:t>
      </w:r>
    </w:p>
    <w:p w14:paraId="4DBAADC1" w14:textId="77777777" w:rsidR="008F3BD6" w:rsidRDefault="00000000">
      <w:r>
        <w:t>[student@localhost home]$ touch view_passwd_man_pages.sh</w:t>
      </w:r>
      <w:r>
        <w:br/>
        <w:t>touch: cannot touch 'view_passwd_man_pages.sh': Permission denied</w:t>
      </w:r>
    </w:p>
    <w:p w14:paraId="0DA8B210" w14:textId="77777777" w:rsidR="008F3BD6" w:rsidRDefault="00000000">
      <w:r>
        <w:t>[student@localhost home]$ vi view_passwd_man_pages.sh</w:t>
      </w:r>
    </w:p>
    <w:p w14:paraId="1BC3C756" w14:textId="77777777" w:rsidR="008F3BD6" w:rsidRDefault="00000000">
      <w:r>
        <w:t>[student@localhost home]$ man passwd; man passwd</w:t>
      </w:r>
    </w:p>
    <w:p w14:paraId="40C2F892" w14:textId="77777777" w:rsidR="008F3BD6" w:rsidRDefault="00000000">
      <w:r>
        <w:lastRenderedPageBreak/>
        <w:t>[student@localhost home]$ man -k passwd</w:t>
      </w:r>
      <w:r>
        <w:br/>
        <w:t>passwd: nothing appropriate.</w:t>
      </w:r>
    </w:p>
    <w:p w14:paraId="12C6DA13" w14:textId="77777777" w:rsidR="008F3BD6" w:rsidRDefault="00000000">
      <w:r>
        <w:t>[student@localhost home]$</w:t>
      </w:r>
      <w:r>
        <w:br/>
      </w:r>
      <w:r>
        <w:br/>
      </w:r>
    </w:p>
    <w:p w14:paraId="71A8C6FE" w14:textId="77777777" w:rsidR="008F3BD6" w:rsidRDefault="00000000">
      <w:r>
        <w:t>[student@192 ~]$ ls</w:t>
      </w:r>
      <w:r>
        <w:br/>
        <w:t xml:space="preserve"> Admin       file               Nti_file    quiz1.eval2     testfilerm</w:t>
      </w:r>
      <w:r>
        <w:br/>
        <w:t xml:space="preserve"> Desktop     file_diffination   nti_file2   quiz2.eval2     user_list.txt</w:t>
      </w:r>
      <w:r>
        <w:br/>
        <w:t xml:space="preserve"> docs        first.txt          oldpasswd   System          Videos</w:t>
      </w:r>
      <w:r>
        <w:br/>
        <w:t xml:space="preserve"> Documents   Links              Pictures   'System Admin'</w:t>
      </w:r>
      <w:r>
        <w:br/>
        <w:t xml:space="preserve"> Downloads   Music              Public      Templates</w:t>
      </w:r>
    </w:p>
    <w:p w14:paraId="72E6F209" w14:textId="77777777" w:rsidR="008F3BD6" w:rsidRDefault="00000000">
      <w:r>
        <w:t>[student@192 ~]$ pwd</w:t>
      </w:r>
    </w:p>
    <w:p w14:paraId="20E0358A" w14:textId="77777777" w:rsidR="008F3BD6" w:rsidRDefault="00000000">
      <w:r>
        <w:t>/home/student</w:t>
      </w:r>
    </w:p>
    <w:p w14:paraId="5472A2C2" w14:textId="77777777" w:rsidR="008F3BD6" w:rsidRDefault="00000000">
      <w:r>
        <w:t>[student@192 ~]$ man -k passwd</w:t>
      </w:r>
      <w:r>
        <w:br/>
        <w:t>passwd: nothing appropriate.</w:t>
      </w:r>
    </w:p>
    <w:p w14:paraId="4CDACC16" w14:textId="77777777" w:rsidR="008F3BD6" w:rsidRDefault="00000000">
      <w:r>
        <w:t>[student@192 ~]$ sudo mandb</w:t>
      </w:r>
      <w:r>
        <w:br/>
        <w:t>[sudo] password for student:</w:t>
      </w:r>
    </w:p>
    <w:p w14:paraId="00D43925" w14:textId="77777777" w:rsidR="008F3BD6" w:rsidRDefault="00000000">
      <w:r>
        <w:t>Processing manual pages under /usr/share/man/overrides...</w:t>
      </w:r>
    </w:p>
    <w:p w14:paraId="68A0E90D" w14:textId="77777777" w:rsidR="008F3BD6" w:rsidRDefault="00000000">
      <w:r>
        <w:t>Updating index cache for path `/usr/share/man/overrides/man3'. Wait...done.</w:t>
      </w:r>
    </w:p>
    <w:p w14:paraId="001982CD" w14:textId="77777777" w:rsidR="008F3BD6" w:rsidRDefault="00000000">
      <w:r>
        <w:t>Checking for stray cats under /usr/share/man/overrides...</w:t>
      </w:r>
    </w:p>
    <w:p w14:paraId="6DBBA0B3" w14:textId="77777777" w:rsidR="008F3BD6" w:rsidRDefault="00000000">
      <w:r>
        <w:t>Checking for stray cats under /var/cache/man/overrides...</w:t>
      </w:r>
    </w:p>
    <w:p w14:paraId="5210F601" w14:textId="77777777" w:rsidR="008F3BD6" w:rsidRDefault="00000000">
      <w:r>
        <w:t>Processing manual pages under /usr/share/man...</w:t>
      </w:r>
    </w:p>
    <w:p w14:paraId="6FBA591B" w14:textId="77777777" w:rsidR="008F3BD6" w:rsidRDefault="00000000">
      <w:r>
        <w:t>Updating index cache for path `/usr/share/man/man1'. Wait...</w:t>
      </w:r>
    </w:p>
    <w:p w14:paraId="5AF94B5B" w14:textId="77777777" w:rsidR="008F3BD6" w:rsidRDefault="008F3BD6"/>
    <w:p w14:paraId="28CCC74A" w14:textId="77777777" w:rsidR="008F3BD6" w:rsidRDefault="00000000">
      <w:r>
        <w:t>mandb: warning: /usr/share/man/man1/grub2-emu.1.gz: whatis parse for grub2-emu(1) failed</w:t>
      </w:r>
    </w:p>
    <w:p w14:paraId="53062491" w14:textId="77777777" w:rsidR="008F3BD6" w:rsidRDefault="00000000">
      <w:r>
        <w:t>mandb: warning: /usr/share/man/man1/grub2-mount.1.gz: whatis parse for grub2-mount(1) failed</w:t>
      </w:r>
    </w:p>
    <w:p w14:paraId="2DB5C1D8" w14:textId="77777777" w:rsidR="008F3BD6" w:rsidRDefault="00000000">
      <w:r>
        <w:t>Updating index cache for path `/usr/share/man/man8'. Wait...mandb: can't open /usr/share/man/man8/nss-resolve.8: No such file or directory</w:t>
      </w:r>
    </w:p>
    <w:p w14:paraId="30DA35EA" w14:textId="77777777" w:rsidR="008F3BD6" w:rsidRDefault="00000000">
      <w:r>
        <w:t>mandb: warning: /usr/share/man/man8/libnss_resolve.so.2.8.gz: bad symlink or ROFF `.so' request</w:t>
      </w:r>
    </w:p>
    <w:p w14:paraId="3E531F8F" w14:textId="77777777" w:rsidR="008F3BD6" w:rsidRDefault="00000000">
      <w:r>
        <w:lastRenderedPageBreak/>
        <w:t>Updating index cache for path `/usr/share/man/mann'. Wait...done.</w:t>
      </w:r>
    </w:p>
    <w:p w14:paraId="15EE8AB7" w14:textId="77777777" w:rsidR="008F3BD6" w:rsidRDefault="00000000">
      <w:r>
        <w:t>Checking for stray cats under /usr/share/man...</w:t>
      </w:r>
    </w:p>
    <w:p w14:paraId="7B4C592E" w14:textId="77777777" w:rsidR="008F3BD6" w:rsidRDefault="00000000">
      <w:r>
        <w:t>Checking for stray cats under /var/cache/man...</w:t>
      </w:r>
    </w:p>
    <w:p w14:paraId="3B063D96" w14:textId="77777777" w:rsidR="008F3BD6" w:rsidRDefault="00000000">
      <w:r>
        <w:t>Purging old database entries in /usr/share/man/overrides...</w:t>
      </w:r>
    </w:p>
    <w:p w14:paraId="79757157" w14:textId="77777777" w:rsidR="008F3BD6" w:rsidRDefault="00000000">
      <w:r>
        <w:t>Processing manual pages under /usr/share/man/overrides...</w:t>
      </w:r>
    </w:p>
    <w:p w14:paraId="298A0C3F" w14:textId="77777777" w:rsidR="008F3BD6" w:rsidRDefault="00000000">
      <w:r>
        <w:t>Processing manual pages under /usr/share/man/hu...</w:t>
      </w:r>
    </w:p>
    <w:p w14:paraId="30048742" w14:textId="77777777" w:rsidR="008F3BD6" w:rsidRDefault="00000000">
      <w:r>
        <w:t>Updating index cache for path `/usr/share/man/hu/man8'. Wait...done.</w:t>
      </w:r>
    </w:p>
    <w:p w14:paraId="38C5B58F" w14:textId="77777777" w:rsidR="008F3BD6" w:rsidRDefault="00000000">
      <w:r>
        <w:t>Checking for stray cats under /usr/share/man/hu...</w:t>
      </w:r>
    </w:p>
    <w:p w14:paraId="13D30CD6" w14:textId="77777777" w:rsidR="008F3BD6" w:rsidRDefault="00000000">
      <w:r>
        <w:t>Checking for stray cats under /var/cache/man/hu...</w:t>
      </w:r>
    </w:p>
    <w:p w14:paraId="22A03813" w14:textId="77777777" w:rsidR="008F3BD6" w:rsidRDefault="00000000">
      <w:r>
        <w:t>Processing manual pages under /usr/share/man/ru...</w:t>
      </w:r>
    </w:p>
    <w:p w14:paraId="7793EB91" w14:textId="77777777" w:rsidR="008F3BD6" w:rsidRDefault="00000000">
      <w:r>
        <w:t>Updating index cache for path `/usr/share/man/ru/man7'. Wait...done.</w:t>
      </w:r>
    </w:p>
    <w:p w14:paraId="00C12280" w14:textId="77777777" w:rsidR="008F3BD6" w:rsidRDefault="00000000">
      <w:r>
        <w:t>Checking for stray cats under /usr/share/man/ru...</w:t>
      </w:r>
    </w:p>
    <w:p w14:paraId="0C552FB1" w14:textId="77777777" w:rsidR="008F3BD6" w:rsidRDefault="00000000">
      <w:r>
        <w:t>Checking for stray cats under /var/cache/man/ru...</w:t>
      </w:r>
    </w:p>
    <w:p w14:paraId="3B134CB4" w14:textId="77777777" w:rsidR="008F3BD6" w:rsidRDefault="00000000">
      <w:r>
        <w:t>Processing manual pages under /usr/share/man/cs...</w:t>
      </w:r>
    </w:p>
    <w:p w14:paraId="6E726B98" w14:textId="77777777" w:rsidR="008F3BD6" w:rsidRDefault="00000000">
      <w:r>
        <w:t>Updating index cache for path `/usr/share/man/cs/man7'. Wait...done.</w:t>
      </w:r>
    </w:p>
    <w:p w14:paraId="3696926B" w14:textId="77777777" w:rsidR="008F3BD6" w:rsidRDefault="00000000">
      <w:r>
        <w:t>Checking for stray cats under /usr/share/man/cs...</w:t>
      </w:r>
    </w:p>
    <w:p w14:paraId="497BD170" w14:textId="77777777" w:rsidR="008F3BD6" w:rsidRDefault="00000000">
      <w:r>
        <w:t>Checking for stray cats under /var/cache/man/cs...</w:t>
      </w:r>
    </w:p>
    <w:p w14:paraId="2E1E82DD" w14:textId="77777777" w:rsidR="008F3BD6" w:rsidRDefault="00000000">
      <w:r>
        <w:t>Processing manual pages under /usr/share/man/da...</w:t>
      </w:r>
    </w:p>
    <w:p w14:paraId="638F3592" w14:textId="77777777" w:rsidR="008F3BD6" w:rsidRDefault="00000000">
      <w:r>
        <w:t>Updating index cache for path `/usr/share/man/da/man8'. Wait...done.</w:t>
      </w:r>
    </w:p>
    <w:p w14:paraId="0807015A" w14:textId="77777777" w:rsidR="008F3BD6" w:rsidRDefault="00000000">
      <w:r>
        <w:t>Checking for stray cats under /usr/share/man/da...</w:t>
      </w:r>
    </w:p>
    <w:p w14:paraId="0FCB8EF9" w14:textId="77777777" w:rsidR="008F3BD6" w:rsidRDefault="00000000">
      <w:r>
        <w:t>Checking for stray cats under /var/cache/man/da...</w:t>
      </w:r>
    </w:p>
    <w:p w14:paraId="0F389F8E" w14:textId="77777777" w:rsidR="008F3BD6" w:rsidRDefault="00000000">
      <w:r>
        <w:t>Processing manual pages under /usr/share/man/de...</w:t>
      </w:r>
    </w:p>
    <w:p w14:paraId="0A4DCDCD" w14:textId="77777777" w:rsidR="008F3BD6" w:rsidRDefault="00000000">
      <w:r>
        <w:t>Updating index cache for path `/usr/share/man/de/man8'. Wait...done.</w:t>
      </w:r>
    </w:p>
    <w:p w14:paraId="65DCE253" w14:textId="77777777" w:rsidR="008F3BD6" w:rsidRDefault="00000000">
      <w:r>
        <w:t>Checking for stray cats under /usr/share/man/de...</w:t>
      </w:r>
    </w:p>
    <w:p w14:paraId="65E37479" w14:textId="77777777" w:rsidR="008F3BD6" w:rsidRDefault="00000000">
      <w:r>
        <w:t>Checking for stray cats under /var/cache/man/de...</w:t>
      </w:r>
    </w:p>
    <w:p w14:paraId="61F83C7E" w14:textId="77777777" w:rsidR="008F3BD6" w:rsidRDefault="00000000">
      <w:r>
        <w:t>Processing manual pages under /usr/share/man/fr...</w:t>
      </w:r>
    </w:p>
    <w:p w14:paraId="0B359541" w14:textId="77777777" w:rsidR="008F3BD6" w:rsidRDefault="00000000">
      <w:r>
        <w:lastRenderedPageBreak/>
        <w:t>Updating index cache for path `/usr/share/man/fr/man7'. Wait...done.</w:t>
      </w:r>
    </w:p>
    <w:p w14:paraId="21AB8C2C" w14:textId="77777777" w:rsidR="008F3BD6" w:rsidRDefault="00000000">
      <w:r>
        <w:t>Checking for stray cats under /usr/share/man/fr...</w:t>
      </w:r>
    </w:p>
    <w:p w14:paraId="4D2D383E" w14:textId="77777777" w:rsidR="008F3BD6" w:rsidRDefault="00000000">
      <w:r>
        <w:t>Checking for stray cats under /var/cache/man/fr...</w:t>
      </w:r>
    </w:p>
    <w:p w14:paraId="5AD38E92" w14:textId="77777777" w:rsidR="008F3BD6" w:rsidRDefault="00000000">
      <w:r>
        <w:t>Processing manual pages under /usr/share/man/id...</w:t>
      </w:r>
    </w:p>
    <w:p w14:paraId="01114E09" w14:textId="77777777" w:rsidR="008F3BD6" w:rsidRDefault="00000000">
      <w:r>
        <w:t>Updating index cache for path `/usr/share/man/id/man5'. Wait...done.</w:t>
      </w:r>
    </w:p>
    <w:p w14:paraId="0FEB5E54" w14:textId="77777777" w:rsidR="008F3BD6" w:rsidRDefault="00000000">
      <w:r>
        <w:t>Checking for stray cats under /usr/share/man/id...</w:t>
      </w:r>
    </w:p>
    <w:p w14:paraId="538E72B0" w14:textId="77777777" w:rsidR="008F3BD6" w:rsidRDefault="00000000">
      <w:r>
        <w:t>Checking for stray cats under /var/cache/man/id...</w:t>
      </w:r>
    </w:p>
    <w:p w14:paraId="1AD2BBCB" w14:textId="77777777" w:rsidR="008F3BD6" w:rsidRDefault="00000000">
      <w:r>
        <w:t>Processing manual pages under /usr/share/man/it...</w:t>
      </w:r>
    </w:p>
    <w:p w14:paraId="217B217B" w14:textId="77777777" w:rsidR="008F3BD6" w:rsidRDefault="00000000">
      <w:r>
        <w:t>Updating index cache for path `/usr/share/man/it/man8'. Wait...done.</w:t>
      </w:r>
    </w:p>
    <w:p w14:paraId="0BC03125" w14:textId="77777777" w:rsidR="008F3BD6" w:rsidRDefault="00000000">
      <w:r>
        <w:t>Checking for stray cats under /usr/share/man/it...</w:t>
      </w:r>
    </w:p>
    <w:p w14:paraId="672A1A87" w14:textId="77777777" w:rsidR="008F3BD6" w:rsidRDefault="00000000">
      <w:r>
        <w:t>Checking for stray cats under /var/cache/man/it...</w:t>
      </w:r>
    </w:p>
    <w:p w14:paraId="55488ED3" w14:textId="77777777" w:rsidR="008F3BD6" w:rsidRDefault="00000000">
      <w:r>
        <w:t>Processing manual pages under /usr/share/man/ja...</w:t>
      </w:r>
    </w:p>
    <w:p w14:paraId="5B9C1010" w14:textId="77777777" w:rsidR="008F3BD6" w:rsidRDefault="00000000">
      <w:r>
        <w:t>Updating index cache for path `/usr/share/man/ja/man7'. Wait...done.</w:t>
      </w:r>
    </w:p>
    <w:p w14:paraId="0D2126BC" w14:textId="77777777" w:rsidR="008F3BD6" w:rsidRDefault="00000000">
      <w:r>
        <w:t>Checking for stray cats under /usr/share/man/ja...</w:t>
      </w:r>
    </w:p>
    <w:p w14:paraId="4BD7A382" w14:textId="77777777" w:rsidR="008F3BD6" w:rsidRDefault="00000000">
      <w:r>
        <w:t>Checking for stray cats under /var/cache/man/ja...</w:t>
      </w:r>
    </w:p>
    <w:p w14:paraId="2AA88852" w14:textId="77777777" w:rsidR="008F3BD6" w:rsidRDefault="00000000">
      <w:r>
        <w:t>Processing manual pages under /usr/share/man/ko...</w:t>
      </w:r>
    </w:p>
    <w:p w14:paraId="1E828051" w14:textId="77777777" w:rsidR="008F3BD6" w:rsidRDefault="00000000">
      <w:r>
        <w:t>Updating index cache for path `/usr/share/man/ko/man8'. Wait...done.</w:t>
      </w:r>
    </w:p>
    <w:p w14:paraId="0F8164B1" w14:textId="77777777" w:rsidR="008F3BD6" w:rsidRDefault="00000000">
      <w:r>
        <w:t>Checking for stray cats under /usr/share/man/ko...</w:t>
      </w:r>
    </w:p>
    <w:p w14:paraId="720095CB" w14:textId="77777777" w:rsidR="008F3BD6" w:rsidRDefault="00000000">
      <w:r>
        <w:t>Checking for stray cats under /var/cache/man/ko...</w:t>
      </w:r>
    </w:p>
    <w:p w14:paraId="1B7F6F21" w14:textId="77777777" w:rsidR="008F3BD6" w:rsidRDefault="00000000">
      <w:r>
        <w:t>Processing manual pages under /usr/share/man/pl...</w:t>
      </w:r>
    </w:p>
    <w:p w14:paraId="02D70B80" w14:textId="77777777" w:rsidR="008F3BD6" w:rsidRDefault="00000000">
      <w:r>
        <w:t>Updating index cache for path `/usr/share/man/pl/man5'. Wait...done.</w:t>
      </w:r>
    </w:p>
    <w:p w14:paraId="0EE0DE0F" w14:textId="77777777" w:rsidR="008F3BD6" w:rsidRDefault="00000000">
      <w:r>
        <w:t>Checking for stray cats under /usr/share/man/pl...</w:t>
      </w:r>
    </w:p>
    <w:p w14:paraId="63B38D89" w14:textId="77777777" w:rsidR="008F3BD6" w:rsidRDefault="00000000">
      <w:r>
        <w:t>Checking for stray cats under /var/cache/man/pl...</w:t>
      </w:r>
    </w:p>
    <w:p w14:paraId="7A49B86D" w14:textId="77777777" w:rsidR="008F3BD6" w:rsidRDefault="00000000">
      <w:r>
        <w:t>Processing manual pages under /usr/share/man/pt_BR...</w:t>
      </w:r>
    </w:p>
    <w:p w14:paraId="793530DE" w14:textId="77777777" w:rsidR="008F3BD6" w:rsidRDefault="00000000">
      <w:r>
        <w:t>Updating index cache for path `/usr/share/man/pt_BR/man8'. Wait...done.</w:t>
      </w:r>
    </w:p>
    <w:p w14:paraId="08A0BDD9" w14:textId="77777777" w:rsidR="008F3BD6" w:rsidRDefault="00000000">
      <w:r>
        <w:t>Checking for stray cats under /usr/share/man/pt_BR...</w:t>
      </w:r>
    </w:p>
    <w:p w14:paraId="199FD16D" w14:textId="77777777" w:rsidR="008F3BD6" w:rsidRDefault="00000000">
      <w:r>
        <w:lastRenderedPageBreak/>
        <w:t>Checking for stray cats under /var/cache/man/pt_BR...</w:t>
      </w:r>
    </w:p>
    <w:p w14:paraId="233200CA" w14:textId="77777777" w:rsidR="008F3BD6" w:rsidRDefault="00000000">
      <w:r>
        <w:t>Processing manual pages under /usr/share/man/sv...</w:t>
      </w:r>
    </w:p>
    <w:p w14:paraId="50551614" w14:textId="77777777" w:rsidR="008F3BD6" w:rsidRDefault="00000000">
      <w:r>
        <w:t>Updating index cache for path `/usr/share/man/sv/man7'. Wait...done.</w:t>
      </w:r>
    </w:p>
    <w:p w14:paraId="6B3CEF28" w14:textId="77777777" w:rsidR="008F3BD6" w:rsidRDefault="00000000">
      <w:r>
        <w:t>Checking for stray cats under /usr/share/man/sv...</w:t>
      </w:r>
    </w:p>
    <w:p w14:paraId="1BAFAEF8" w14:textId="77777777" w:rsidR="008F3BD6" w:rsidRDefault="00000000">
      <w:r>
        <w:t>Checking for stray cats under /var/cache/man/sv...</w:t>
      </w:r>
    </w:p>
    <w:p w14:paraId="3DD8270D" w14:textId="77777777" w:rsidR="008F3BD6" w:rsidRDefault="00000000">
      <w:r>
        <w:t>Processing manual pages under /usr/share/man/tr...</w:t>
      </w:r>
    </w:p>
    <w:p w14:paraId="285EF817" w14:textId="77777777" w:rsidR="008F3BD6" w:rsidRDefault="00000000">
      <w:r>
        <w:t>Updating index cache for path `/usr/share/man/tr/man1'. Wait...mandb: warning: /usr/share/man/tr/man1/evim.1.gz: whatis parse for evim(1) failed</w:t>
      </w:r>
    </w:p>
    <w:p w14:paraId="5E604014" w14:textId="77777777" w:rsidR="008F3BD6" w:rsidRDefault="00000000">
      <w:r>
        <w:t>mandb: warning: /usr/share/man/tr/man1/vim.1.gz: whatis parse for rview(1) failed</w:t>
      </w:r>
    </w:p>
    <w:p w14:paraId="2D87222C" w14:textId="77777777" w:rsidR="008F3BD6" w:rsidRDefault="00000000">
      <w:r>
        <w:t>mandb: warning: /usr/share/man/tr/man1/vim.1.gz: whatis parse for view(1) failed</w:t>
      </w:r>
    </w:p>
    <w:p w14:paraId="3436C2D5" w14:textId="77777777" w:rsidR="008F3BD6" w:rsidRDefault="00000000">
      <w:r>
        <w:t>mandb: warning: /usr/share/man/tr/man1/vim.1.gz: whatis parse for vim(1) failed</w:t>
      </w:r>
    </w:p>
    <w:p w14:paraId="33DD3ED8" w14:textId="77777777" w:rsidR="008F3BD6" w:rsidRDefault="00000000">
      <w:r>
        <w:t>mandb: warning: /usr/share/man/tr/man1/vim.1.gz: whatis parse for rvim(1) failed</w:t>
      </w:r>
    </w:p>
    <w:p w14:paraId="49C0B9A9" w14:textId="77777777" w:rsidR="008F3BD6" w:rsidRDefault="00000000">
      <w:r>
        <w:t>mandb: warning: /usr/share/man/tr/man1/vim.1.gz: whatis parse for ex(1) failed</w:t>
      </w:r>
    </w:p>
    <w:p w14:paraId="019F7665" w14:textId="77777777" w:rsidR="008F3BD6" w:rsidRDefault="00000000">
      <w:r>
        <w:t>mandb: warning: /usr/share/man/tr/man1/vimdiff.1.gz: whatis parse for vimdiff(1) failed</w:t>
      </w:r>
    </w:p>
    <w:p w14:paraId="5D8DA6AE" w14:textId="77777777" w:rsidR="008F3BD6" w:rsidRDefault="00000000">
      <w:r>
        <w:t>mandb: warning: /usr/share/man/tr/man1/vimtutor.1.gz: whatis parse for vimtutor(1) failed</w:t>
      </w:r>
    </w:p>
    <w:p w14:paraId="1E403E93" w14:textId="77777777" w:rsidR="008F3BD6" w:rsidRDefault="00000000">
      <w:r>
        <w:t>Updating index cache for path `/usr/share/man/tr/man7'. Wait...done.</w:t>
      </w:r>
    </w:p>
    <w:p w14:paraId="21AD58C8" w14:textId="77777777" w:rsidR="008F3BD6" w:rsidRDefault="00000000">
      <w:r>
        <w:t>Checking for stray cats under /usr/share/man/tr...</w:t>
      </w:r>
    </w:p>
    <w:p w14:paraId="1233C029" w14:textId="77777777" w:rsidR="008F3BD6" w:rsidRDefault="00000000">
      <w:r>
        <w:t>Checking for stray cats under /var/cache/man/tr...</w:t>
      </w:r>
    </w:p>
    <w:p w14:paraId="665F8DA7" w14:textId="77777777" w:rsidR="008F3BD6" w:rsidRDefault="00000000">
      <w:r>
        <w:t>Processing manual pages under /usr/share/man/zh_CN...</w:t>
      </w:r>
    </w:p>
    <w:p w14:paraId="7ACA38AD" w14:textId="77777777" w:rsidR="008F3BD6" w:rsidRDefault="00000000">
      <w:r>
        <w:t>Updating index cache for path `/usr/share/man/zh_CN/man8'. Wait...done.</w:t>
      </w:r>
    </w:p>
    <w:p w14:paraId="3AED2C19" w14:textId="77777777" w:rsidR="008F3BD6" w:rsidRDefault="00000000">
      <w:r>
        <w:t>Checking for stray cats under /usr/share/man/zh_CN...</w:t>
      </w:r>
    </w:p>
    <w:p w14:paraId="37C1A09C" w14:textId="77777777" w:rsidR="008F3BD6" w:rsidRDefault="00000000">
      <w:r>
        <w:t>Checking for stray cats under /var/cache/man/zh_CN...</w:t>
      </w:r>
    </w:p>
    <w:p w14:paraId="1A3B5F3C" w14:textId="77777777" w:rsidR="008F3BD6" w:rsidRDefault="00000000">
      <w:r>
        <w:t>Processing manual pages under /usr/share/man/zh_TW...</w:t>
      </w:r>
    </w:p>
    <w:p w14:paraId="72C13D1D" w14:textId="77777777" w:rsidR="008F3BD6" w:rsidRDefault="00000000">
      <w:r>
        <w:t>Updating index cache for path `/usr/share/man/zh_TW/man8'. Wait...done.</w:t>
      </w:r>
    </w:p>
    <w:p w14:paraId="7A5263D6" w14:textId="77777777" w:rsidR="008F3BD6" w:rsidRDefault="00000000">
      <w:r>
        <w:t>Checking for stray cats under /usr/share/man/zh_TW...</w:t>
      </w:r>
    </w:p>
    <w:p w14:paraId="45CD14EF" w14:textId="77777777" w:rsidR="008F3BD6" w:rsidRDefault="00000000">
      <w:r>
        <w:t>Checking for stray cats under /var/cache/man/zh_TW...</w:t>
      </w:r>
    </w:p>
    <w:p w14:paraId="67A8E8F7" w14:textId="77777777" w:rsidR="008F3BD6" w:rsidRDefault="00000000">
      <w:r>
        <w:lastRenderedPageBreak/>
        <w:t>Processing manual pages under /usr/share/man/uk...</w:t>
      </w:r>
    </w:p>
    <w:p w14:paraId="55FE4B42" w14:textId="77777777" w:rsidR="008F3BD6" w:rsidRDefault="00000000">
      <w:r>
        <w:t>Updating index cache for path `/usr/share/man/uk/man7'. Wait...done.</w:t>
      </w:r>
    </w:p>
    <w:p w14:paraId="179A02AA" w14:textId="77777777" w:rsidR="008F3BD6" w:rsidRDefault="00000000">
      <w:r>
        <w:t>Checking for stray cats under /usr/share/man/uk...</w:t>
      </w:r>
    </w:p>
    <w:p w14:paraId="0A64E584" w14:textId="77777777" w:rsidR="008F3BD6" w:rsidRDefault="00000000">
      <w:r>
        <w:t>Checking for stray cats under /var/cache/man/uk...</w:t>
      </w:r>
    </w:p>
    <w:p w14:paraId="5BC59D71" w14:textId="77777777" w:rsidR="008F3BD6" w:rsidRDefault="00000000">
      <w:r>
        <w:t>Processing manual pages under /usr/share/man/es...</w:t>
      </w:r>
    </w:p>
    <w:p w14:paraId="4735E37F" w14:textId="77777777" w:rsidR="008F3BD6" w:rsidRDefault="00000000">
      <w:r>
        <w:t>Updating index cache for path `/usr/share/man/es/man1'. Wait...done.</w:t>
      </w:r>
    </w:p>
    <w:p w14:paraId="79656B1B" w14:textId="77777777" w:rsidR="008F3BD6" w:rsidRDefault="00000000">
      <w:r>
        <w:t>Checking for stray cats under /usr/share/man/es...</w:t>
      </w:r>
    </w:p>
    <w:p w14:paraId="42CAE132" w14:textId="77777777" w:rsidR="008F3BD6" w:rsidRDefault="00000000">
      <w:r>
        <w:t>Checking for stray cats under /var/cache/man/es...</w:t>
      </w:r>
    </w:p>
    <w:p w14:paraId="7C2E14B3" w14:textId="77777777" w:rsidR="008F3BD6" w:rsidRDefault="00000000">
      <w:r>
        <w:t>Processing manual pages under /usr/share/man/sk...</w:t>
      </w:r>
    </w:p>
    <w:p w14:paraId="0EDD198E" w14:textId="77777777" w:rsidR="008F3BD6" w:rsidRDefault="00000000">
      <w:r>
        <w:t>Updating index cache for path `/usr/share/man/sk/man8'. Wait...done.</w:t>
      </w:r>
    </w:p>
    <w:p w14:paraId="532A203F" w14:textId="77777777" w:rsidR="008F3BD6" w:rsidRDefault="00000000">
      <w:r>
        <w:t>Checking for stray cats under /usr/share/man/sk...</w:t>
      </w:r>
    </w:p>
    <w:p w14:paraId="1223EB8E" w14:textId="77777777" w:rsidR="008F3BD6" w:rsidRDefault="00000000">
      <w:r>
        <w:t>Checking for stray cats under /var/cache/man/sk...</w:t>
      </w:r>
    </w:p>
    <w:p w14:paraId="071051D3" w14:textId="77777777" w:rsidR="008F3BD6" w:rsidRDefault="00000000">
      <w:r>
        <w:t>Processing manual pages under /usr/share/man/ca...</w:t>
      </w:r>
    </w:p>
    <w:p w14:paraId="181FB7B7" w14:textId="77777777" w:rsidR="008F3BD6" w:rsidRDefault="00000000">
      <w:r>
        <w:t>Updating index cache for path `/usr/share/man/ca/man5'. Wait...done.</w:t>
      </w:r>
    </w:p>
    <w:p w14:paraId="13D79377" w14:textId="77777777" w:rsidR="008F3BD6" w:rsidRDefault="00000000">
      <w:r>
        <w:t>Checking for stray cats under /usr/share/man/ca...</w:t>
      </w:r>
    </w:p>
    <w:p w14:paraId="5041079C" w14:textId="77777777" w:rsidR="008F3BD6" w:rsidRDefault="00000000">
      <w:r>
        <w:t>Checking for stray cats under /var/cache/man/ca...</w:t>
      </w:r>
    </w:p>
    <w:p w14:paraId="69CDBB2B" w14:textId="77777777" w:rsidR="008F3BD6" w:rsidRDefault="00000000">
      <w:r>
        <w:t>Processing manual pages under /usr/share/man/nl...</w:t>
      </w:r>
    </w:p>
    <w:p w14:paraId="1492561D" w14:textId="77777777" w:rsidR="008F3BD6" w:rsidRDefault="00000000">
      <w:r>
        <w:t>Updating index cache for path `/usr/share/man/nl/man1'. Wait...done.</w:t>
      </w:r>
    </w:p>
    <w:p w14:paraId="4CFE42D1" w14:textId="77777777" w:rsidR="008F3BD6" w:rsidRDefault="00000000">
      <w:r>
        <w:t>Checking for stray cats under /usr/share/man/nl...</w:t>
      </w:r>
    </w:p>
    <w:p w14:paraId="5156332D" w14:textId="77777777" w:rsidR="008F3BD6" w:rsidRDefault="00000000">
      <w:r>
        <w:t>Checking for stray cats under /var/cache/man/nl...</w:t>
      </w:r>
    </w:p>
    <w:p w14:paraId="72F62AB9" w14:textId="77777777" w:rsidR="008F3BD6" w:rsidRDefault="00000000">
      <w:r>
        <w:t>Processing manual pages under /usr/share/man/pt...</w:t>
      </w:r>
    </w:p>
    <w:p w14:paraId="68D1F231" w14:textId="77777777" w:rsidR="008F3BD6" w:rsidRDefault="00000000">
      <w:r>
        <w:t>Updating index cache for path `/usr/share/man/pt/man5'. Wait...done.</w:t>
      </w:r>
    </w:p>
    <w:p w14:paraId="59452CB9" w14:textId="77777777" w:rsidR="008F3BD6" w:rsidRDefault="00000000">
      <w:r>
        <w:t>Checking for stray cats under /usr/share/man/pt...</w:t>
      </w:r>
    </w:p>
    <w:p w14:paraId="4DD196C3" w14:textId="77777777" w:rsidR="008F3BD6" w:rsidRDefault="00000000">
      <w:r>
        <w:t>Checking for stray cats under /var/cache/man/pt...</w:t>
      </w:r>
    </w:p>
    <w:p w14:paraId="7C91A3B5" w14:textId="77777777" w:rsidR="008F3BD6" w:rsidRDefault="00000000">
      <w:r>
        <w:t>Processing manual pages under /usr/share/man/sr...</w:t>
      </w:r>
    </w:p>
    <w:p w14:paraId="7A425408" w14:textId="77777777" w:rsidR="008F3BD6" w:rsidRDefault="00000000">
      <w:r>
        <w:t>Updating index cache for path `/usr/share/man/sr/man8'. Wait...done.</w:t>
      </w:r>
    </w:p>
    <w:p w14:paraId="5D9EABB8" w14:textId="77777777" w:rsidR="008F3BD6" w:rsidRDefault="00000000">
      <w:r>
        <w:lastRenderedPageBreak/>
        <w:t>Checking for stray cats under /usr/share/man/sr...</w:t>
      </w:r>
    </w:p>
    <w:p w14:paraId="2B2E9294" w14:textId="77777777" w:rsidR="008F3BD6" w:rsidRDefault="00000000">
      <w:r>
        <w:t>Checking for stray cats under /var/cache/man/sr...</w:t>
      </w:r>
    </w:p>
    <w:p w14:paraId="34B9FE59" w14:textId="77777777" w:rsidR="008F3BD6" w:rsidRDefault="00000000">
      <w:r>
        <w:t>Processing manual pages under /usr/local/share/man...</w:t>
      </w:r>
    </w:p>
    <w:p w14:paraId="5E5F7A37" w14:textId="77777777" w:rsidR="008F3BD6" w:rsidRDefault="00000000">
      <w:r>
        <w:t>Updating index cache for path `/usr/local/share/man/mann'. Wait...done.</w:t>
      </w:r>
    </w:p>
    <w:p w14:paraId="0FE080AD" w14:textId="77777777" w:rsidR="008F3BD6" w:rsidRDefault="00000000">
      <w:r>
        <w:t>Checking for stray cats under /usr/local/share/man...</w:t>
      </w:r>
    </w:p>
    <w:p w14:paraId="32B52785" w14:textId="77777777" w:rsidR="008F3BD6" w:rsidRDefault="00000000">
      <w:r>
        <w:t>Checking for stray cats under /var/cache/man/local...</w:t>
      </w:r>
    </w:p>
    <w:p w14:paraId="6AB9D568" w14:textId="77777777" w:rsidR="008F3BD6" w:rsidRDefault="00000000">
      <w:r>
        <w:t>119 man subdirectories contained newer manual pages.</w:t>
      </w:r>
    </w:p>
    <w:p w14:paraId="763CEA8B" w14:textId="77777777" w:rsidR="008F3BD6" w:rsidRDefault="00000000">
      <w:r>
        <w:t>7771 manual pages were added.</w:t>
      </w:r>
    </w:p>
    <w:p w14:paraId="19FEC8B1" w14:textId="77777777" w:rsidR="008F3BD6" w:rsidRDefault="00000000">
      <w:r>
        <w:t>0 stray cats were added.</w:t>
      </w:r>
    </w:p>
    <w:p w14:paraId="5E65DAE2" w14:textId="77777777" w:rsidR="008F3BD6" w:rsidRDefault="00000000">
      <w:r>
        <w:t>0 old database entries were purged.</w:t>
      </w:r>
    </w:p>
    <w:p w14:paraId="048AECDE" w14:textId="77777777" w:rsidR="008F3BD6" w:rsidRDefault="00000000">
      <w:r>
        <w:t>[student@192 ~]$</w:t>
      </w:r>
    </w:p>
    <w:p w14:paraId="60ADAF2D" w14:textId="77777777" w:rsidR="008F3BD6" w:rsidRDefault="00000000">
      <w:r>
        <w:t>[student@192 ~]$</w:t>
      </w:r>
    </w:p>
    <w:p w14:paraId="022649D6" w14:textId="77777777" w:rsidR="008F3BD6" w:rsidRDefault="00000000">
      <w:r>
        <w:t>[student@192 ~]$ man -k passwd</w:t>
      </w:r>
      <w:r>
        <w:br/>
        <w:t>chgpasswd (8)        - update group passwords in batch mode</w:t>
      </w:r>
      <w:r>
        <w:br/>
        <w:t>chpasswd (8)         - update passwords in batch mode</w:t>
      </w:r>
      <w:r>
        <w:br/>
        <w:t>fgetpwent_r (3)      - get passwd file entry reentrantly</w:t>
      </w:r>
      <w:r>
        <w:br/>
        <w:t>getpwent_r (3)       - get passwd file entry reentrantly</w:t>
      </w:r>
      <w:r>
        <w:br/>
        <w:t>gpasswd (1)          - administer /etc/group and /etc/gshadow</w:t>
      </w:r>
      <w:r>
        <w:br/>
        <w:t>grub2-mkpasswd-pbkdf2 (1) - Generate a PBKDF2 password hash.</w:t>
      </w:r>
      <w:r>
        <w:br/>
        <w:t>lpasswd (1)          - Change group or user password</w:t>
      </w:r>
      <w:r>
        <w:br/>
        <w:t>openssl-passwd (1ossl) - compute password hashes</w:t>
      </w:r>
      <w:r>
        <w:br/>
        <w:t>pam_localuser (8)    - require users to be listed in /etc/passwd</w:t>
      </w:r>
      <w:r>
        <w:br/>
        <w:t>passwd (1)           - update user's authentication tokens</w:t>
      </w:r>
      <w:r>
        <w:br/>
        <w:t>passwd (1ossl)       - OpenSSL application commands</w:t>
      </w:r>
      <w:r>
        <w:br/>
        <w:t>passwd (5)           - password file</w:t>
      </w:r>
      <w:r>
        <w:br/>
        <w:t>passwd2des (3)       - RFS password encryption</w:t>
      </w:r>
      <w:r>
        <w:br/>
        <w:t>pwhistory_helper (8) - Helper binary that transfers password hashes from pass...</w:t>
      </w:r>
      <w:r>
        <w:br/>
        <w:t>smbpasswd (5)        - The Samba encrypted password file</w:t>
      </w:r>
    </w:p>
    <w:p w14:paraId="11EB4D38" w14:textId="77777777" w:rsidR="008F3BD6" w:rsidRDefault="00000000">
      <w:r>
        <w:t>[student@192 ~]$</w:t>
      </w:r>
    </w:p>
    <w:p w14:paraId="0AFE12D9" w14:textId="77777777" w:rsidR="008F3BD6" w:rsidRDefault="00000000">
      <w:r>
        <w:t>[student@192 ~]$</w:t>
      </w:r>
    </w:p>
    <w:p w14:paraId="5025CD79" w14:textId="77777777" w:rsidR="008F3BD6" w:rsidRDefault="00000000">
      <w:r>
        <w:t>[student@192 ~]$</w:t>
      </w:r>
    </w:p>
    <w:p w14:paraId="55486F1A" w14:textId="77777777" w:rsidR="008F3BD6" w:rsidRDefault="00000000">
      <w:r>
        <w:t>[student@192 ~]$ ^C</w:t>
      </w:r>
    </w:p>
    <w:p w14:paraId="56DB119C" w14:textId="77777777" w:rsidR="008F3BD6" w:rsidRDefault="00000000">
      <w:r>
        <w:lastRenderedPageBreak/>
        <w:t>[student@192 ~]$ cat /etc/passwd</w:t>
      </w:r>
      <w:r>
        <w:br/>
        <w:t>root:x:0:0:root:/root:/bin/bash</w:t>
      </w:r>
      <w:r>
        <w:br/>
        <w:t>bin:x:1:1:bin:/bin:/sbin/nologin</w:t>
      </w:r>
      <w:r>
        <w:br/>
        <w:t>daemon:x:2:2:daemon:/sbin:/sbin/nologin</w:t>
      </w:r>
      <w:r>
        <w:br/>
        <w:t>adm:x:3:4:adm:/var/adm:/sbin/nologin</w:t>
      </w:r>
      <w:r>
        <w:br/>
        <w:t>lp:x:4:7:lp:/var/spool/lpd:/sbin/nologin</w:t>
      </w:r>
      <w:r>
        <w:br/>
        <w:t>sync:x:5:0:sync:/sbin:/bin/sync</w:t>
      </w:r>
      <w:r>
        <w:br/>
        <w:t>shutdown:x:6:0:shutdown:/sbin:/sbin/shutdown</w:t>
      </w:r>
      <w:r>
        <w:br/>
        <w:t>halt:x:7:0:halt:/sbin:/sbin/halt</w:t>
      </w:r>
      <w:r>
        <w:br/>
        <w:t>mail:x:8:12:mail:/var/spool/mail:/sbin/nologin</w:t>
      </w:r>
      <w:r>
        <w:br/>
        <w:t>operator:x:11:0:operator:/root:/sbin/nologin</w:t>
      </w:r>
      <w:r>
        <w:br/>
        <w:t>games:x:12:100:games:/usr/games:/sbin/nologin</w:t>
      </w:r>
      <w:r>
        <w:br/>
        <w:t>ftp:x:14:50:FTP User:/var/ftp:/sbin/nologin</w:t>
      </w:r>
      <w:r>
        <w:br/>
        <w:t>nobody:x:65534:65534:Kernel Overflow User:/:/sbin/nologin</w:t>
      </w:r>
      <w:r>
        <w:br/>
        <w:t>systemd-coredump:x:999:997:systemd Core Dumper:/:/sbin/nologin</w:t>
      </w:r>
      <w:r>
        <w:br/>
        <w:t>dbus:x:81:81:System message bus:/:/sbin/nologin</w:t>
      </w:r>
      <w:r>
        <w:br/>
        <w:t>polkitd:x:998:996:User for polkitd:/:/sbin/nologin</w:t>
      </w:r>
      <w:r>
        <w:br/>
        <w:t>tss:x:59:59:Account used for TPM access:/dev/null:/sbin/nologin</w:t>
      </w:r>
      <w:r>
        <w:br/>
        <w:t>avahi:x:70:70:Avahi mDNS/DNS-SD Stack:/var/run/avahi-daemon:/sbin/nologin</w:t>
      </w:r>
      <w:r>
        <w:br/>
        <w:t>rpc:x:32:32:Rpcbind Daemon:/var/lib/rpcbind:/sbin/nologin</w:t>
      </w:r>
      <w:r>
        <w:br/>
        <w:t>colord:x:997:993:User for colord:/var/lib/colord:/sbin/nologin</w:t>
      </w:r>
      <w:r>
        <w:br/>
        <w:t>clevis:x:996:992:Clevis Decryption Framework unprivileged user:/var/cache/clevis:/usr/sbin/nologin</w:t>
      </w:r>
      <w:r>
        <w:br/>
        <w:t>rtkit:x:172:172:RealtimeKit:/proc:/sbin/nologin</w:t>
      </w:r>
      <w:r>
        <w:br/>
        <w:t>sssd:x:995:991:User for sssd:/:/sbin/nologin</w:t>
      </w:r>
      <w:r>
        <w:br/>
        <w:t>geoclue:x:994:990:User for geoclue:/var/lib/geoclue:/sbin/nologin</w:t>
      </w:r>
      <w:r>
        <w:br/>
        <w:t>libstoragemgmt:x:993:989:daemon account for libstoragemgmt:/var/run/lsm:/sbin/nologin</w:t>
      </w:r>
      <w:r>
        <w:br/>
        <w:t>setroubleshoot:x:992:988:SELinux troubleshoot server:/var/lib/setroubleshoot:/sbin/nologin</w:t>
      </w:r>
      <w:r>
        <w:br/>
        <w:t>pipewire:x:991:986:PipeWire System Daemon:/var/run/pipewire:/sbin/nologin</w:t>
      </w:r>
      <w:r>
        <w:br/>
        <w:t>flatpak:x:990:985:User for flatpak system helper:/:/sbin/nologin</w:t>
      </w:r>
      <w:r>
        <w:br/>
        <w:t>gdm:x:42:42::/var/lib/gdm:/sbin/nologin</w:t>
      </w:r>
      <w:r>
        <w:br/>
        <w:t>cockpit-ws:x:989:984:User for cockpit web service:/nonexisting:/sbin/nologin</w:t>
      </w:r>
      <w:r>
        <w:br/>
        <w:t>cockpit-wsinstance:x:988:983:User for cockpit-ws instances:/nonexisting:/sbin/nologin</w:t>
      </w:r>
      <w:r>
        <w:br/>
        <w:t>gnome-initial-setup:x:987:982::/run/gnome-initial-setup/:/sbin/nologin</w:t>
      </w:r>
      <w:r>
        <w:br/>
        <w:t>rpcuser:x:29:29:RPC Service User:/var/lib/nfs:/sbin/nologin</w:t>
      </w:r>
      <w:r>
        <w:br/>
        <w:t>sshd:x:74:74:Privilege-separated SSH:/usr/share/empty.sshd:/sbin/nologin</w:t>
      </w:r>
      <w:r>
        <w:br/>
        <w:t>chrony:x:986:981::/var/lib/chrony:/sbin/nologin</w:t>
      </w:r>
      <w:r>
        <w:br/>
        <w:t>dnsmasq:x:985:980:Dnsmasq DHCP and DNS server:/var/lib/dnsmasq:/sbin/nologin</w:t>
      </w:r>
      <w:r>
        <w:br/>
        <w:t>tcpdump:x:72:72::/:/sbin/nologin</w:t>
      </w:r>
      <w:r>
        <w:br/>
        <w:t>systemd-oom:x:978:978:systemd Userspace OOM Killer:/:/usr/sbin/nologin</w:t>
      </w:r>
      <w:r>
        <w:br/>
        <w:t>student:x:1000:1000:student:/home/student:/bin/bash</w:t>
      </w:r>
      <w:r>
        <w:br/>
      </w:r>
      <w:r>
        <w:lastRenderedPageBreak/>
        <w:t>akram:x:1001:10::/home/akram:/bin/bash</w:t>
      </w:r>
      <w:r>
        <w:br/>
        <w:t>AKRAM1:x:1002:1000::/home/AKRAM1:/bin/bash</w:t>
      </w:r>
      <w:r>
        <w:br/>
        <w:t>AKRAM:x:1003:1000::/home/AKRAM:/bin/bash</w:t>
      </w:r>
      <w:r>
        <w:br/>
        <w:t>user1:x:1004:1004::/home/user1:/bin/bash</w:t>
      </w:r>
      <w:r>
        <w:br/>
        <w:t>user2:x:1005:1005::/home/user2:/bin/bash</w:t>
      </w:r>
      <w:r>
        <w:br/>
        <w:t>user3:x:1006:1006::/home/user3:/bin/bash</w:t>
      </w:r>
    </w:p>
    <w:p w14:paraId="2D3F6D5B" w14:textId="77777777" w:rsidR="008F3BD6" w:rsidRDefault="00000000">
      <w:r>
        <w:t>[student@192 ~]$</w:t>
      </w:r>
    </w:p>
    <w:p w14:paraId="7553142C" w14:textId="77777777" w:rsidR="008F3BD6" w:rsidRDefault="00000000">
      <w:r>
        <w:t>[student@192 ~]$</w:t>
      </w:r>
    </w:p>
    <w:p w14:paraId="0F39CD34" w14:textId="77777777" w:rsidR="008F3BD6" w:rsidRDefault="00000000">
      <w:r>
        <w:t>[student@192 ~]$ man 5 passwd</w:t>
      </w:r>
    </w:p>
    <w:p w14:paraId="3782090D" w14:textId="77777777" w:rsidR="008F3BD6" w:rsidRDefault="00000000">
      <w:r>
        <w:t>[student@192 ~]$</w:t>
      </w:r>
    </w:p>
    <w:p w14:paraId="12A2044D" w14:textId="77777777" w:rsidR="008F3BD6" w:rsidRDefault="00000000">
      <w:r>
        <w:t>[student@192 ~]$</w:t>
      </w:r>
    </w:p>
    <w:p w14:paraId="6C8BC9DF" w14:textId="77777777" w:rsidR="008F3BD6" w:rsidRDefault="00000000">
      <w:r>
        <w:t>[student@192 ~]$</w:t>
      </w:r>
    </w:p>
    <w:p w14:paraId="49CC704A" w14:textId="77777777" w:rsidR="008F3BD6" w:rsidRDefault="00000000">
      <w:r>
        <w:t>[student@192 ~]$ vi mycv</w:t>
      </w:r>
    </w:p>
    <w:p w14:paraId="42FC9F86" w14:textId="77777777" w:rsidR="008F3BD6" w:rsidRDefault="00000000">
      <w:r>
        <w:t>[student@192 ~]$</w:t>
      </w:r>
    </w:p>
    <w:p w14:paraId="7080ACF2" w14:textId="77777777" w:rsidR="008F3BD6" w:rsidRDefault="00000000">
      <w:r>
        <w:t>[student@192 ~]$</w:t>
      </w:r>
    </w:p>
    <w:p w14:paraId="1377B4E1" w14:textId="77777777" w:rsidR="008F3BD6" w:rsidRDefault="00000000">
      <w:r>
        <w:t>[student@192 ~]$</w:t>
      </w:r>
    </w:p>
    <w:p w14:paraId="7262E40B" w14:textId="77777777" w:rsidR="008F3BD6" w:rsidRDefault="00000000">
      <w:r>
        <w:t>[student@192 ~]$ cat mycv</w:t>
      </w:r>
      <w:r>
        <w:br/>
        <w:t>**Curriculum Vitae (CV)**</w:t>
      </w:r>
      <w:r>
        <w:br/>
      </w:r>
      <w:r>
        <w:br/>
        <w:t>**Name:** Akram Elgazzar</w:t>
      </w:r>
      <w:r>
        <w:br/>
        <w:t>**Age:** 25</w:t>
      </w:r>
      <w:r>
        <w:br/>
        <w:t>**Email:** akram.elgazar7@gmail.com</w:t>
      </w:r>
      <w:r>
        <w:br/>
        <w:t>**Phone:** +01225163833</w:t>
      </w:r>
      <w:r>
        <w:br/>
      </w:r>
      <w:r>
        <w:br/>
        <w:t>**Education:**</w:t>
      </w:r>
      <w:r>
        <w:br/>
        <w:t>- **College:** ACU University - B.Sc. Computer Science (2017-2021)</w:t>
      </w:r>
      <w:r>
        <w:br/>
      </w:r>
      <w:r>
        <w:br/>
        <w:t>**Experience:**</w:t>
      </w:r>
      <w:r>
        <w:br/>
        <w:t>- **Data Engineer** at Global Brands Group. (Mar.2025-present)</w:t>
      </w:r>
      <w:r>
        <w:br/>
        <w:t>- **Big Data Engineer** at NTI (Feb.2025-Present)</w:t>
      </w:r>
      <w:r>
        <w:br/>
      </w:r>
      <w:r>
        <w:br/>
        <w:t>**Skills:**</w:t>
      </w:r>
      <w:r>
        <w:br/>
        <w:t>- Linux, Python, SQL, SSIS, Pyspark, Hive, Powerbi</w:t>
      </w:r>
      <w:r>
        <w:br/>
      </w:r>
      <w:r>
        <w:br/>
        <w:t>**Certifications:**</w:t>
      </w:r>
      <w:r>
        <w:br/>
        <w:t>- Data Engineering</w:t>
      </w:r>
      <w:r>
        <w:br/>
      </w:r>
      <w:r>
        <w:lastRenderedPageBreak/>
        <w:t>- SQL Server</w:t>
      </w:r>
      <w:r>
        <w:br/>
        <w:t>- AWS Certified Cloud Practitioner</w:t>
      </w:r>
    </w:p>
    <w:p w14:paraId="56D35EB3" w14:textId="77777777" w:rsidR="008F3BD6" w:rsidRDefault="00000000">
      <w:r>
        <w:t>[student@192 ~]$</w:t>
      </w:r>
    </w:p>
    <w:p w14:paraId="05E4D7AA" w14:textId="77777777" w:rsidR="008F3BD6" w:rsidRDefault="00000000">
      <w:r>
        <w:t>[student@192 ~]$</w:t>
      </w:r>
    </w:p>
    <w:p w14:paraId="3732580B" w14:textId="77777777" w:rsidR="008F3BD6" w:rsidRDefault="00000000">
      <w:r>
        <w:t>[student@192 ~]$</w:t>
      </w:r>
    </w:p>
    <w:p w14:paraId="21687C2F" w14:textId="77777777" w:rsidR="008F3BD6" w:rsidRDefault="00000000">
      <w:r>
        <w:t>[student@192 ~]$ vi mycv</w:t>
      </w:r>
    </w:p>
    <w:p w14:paraId="4070D6EA" w14:textId="77777777" w:rsidR="008F3BD6" w:rsidRDefault="00000000">
      <w:r>
        <w:t>[student@192 ~]$</w:t>
      </w:r>
    </w:p>
    <w:p w14:paraId="43F19F8E" w14:textId="77777777" w:rsidR="008F3BD6" w:rsidRDefault="00000000">
      <w:r>
        <w:t>[student@192 ~]$ cat /etc/shells</w:t>
      </w:r>
    </w:p>
    <w:p w14:paraId="2782EE8B" w14:textId="77777777" w:rsidR="008F3BD6" w:rsidRDefault="00000000">
      <w:r>
        <w:t>/bin/sh</w:t>
      </w:r>
    </w:p>
    <w:p w14:paraId="650609CF" w14:textId="77777777" w:rsidR="008F3BD6" w:rsidRDefault="00000000">
      <w:r>
        <w:t>/bin/bash</w:t>
      </w:r>
    </w:p>
    <w:p w14:paraId="33B336B2" w14:textId="77777777" w:rsidR="008F3BD6" w:rsidRDefault="00000000">
      <w:r>
        <w:t>/usr/bin/sh</w:t>
      </w:r>
    </w:p>
    <w:p w14:paraId="7D462519" w14:textId="77777777" w:rsidR="008F3BD6" w:rsidRDefault="00000000">
      <w:r>
        <w:t>/usr/bin/bash</w:t>
      </w:r>
    </w:p>
    <w:p w14:paraId="070A3981" w14:textId="77777777" w:rsidR="008F3BD6" w:rsidRDefault="00000000">
      <w:r>
        <w:t>[student@192 ~]$ echo $SHELL</w:t>
      </w:r>
    </w:p>
    <w:p w14:paraId="2E4CC270" w14:textId="77777777" w:rsidR="008F3BD6" w:rsidRDefault="00000000">
      <w:r>
        <w:t>/bin/bash</w:t>
      </w:r>
    </w:p>
    <w:p w14:paraId="51CBFB7B" w14:textId="77777777" w:rsidR="008F3BD6" w:rsidRDefault="00000000">
      <w:r>
        <w:t>[student@192 ~]$</w:t>
      </w:r>
    </w:p>
    <w:p w14:paraId="197B91C0" w14:textId="77777777" w:rsidR="008F3BD6" w:rsidRDefault="00000000">
      <w:r>
        <w:t>[student@192 ~]$</w:t>
      </w:r>
    </w:p>
    <w:p w14:paraId="34933417" w14:textId="77777777" w:rsidR="008F3BD6" w:rsidRDefault="00000000">
      <w:r>
        <w:t>[student@192 ~]$</w:t>
      </w:r>
    </w:p>
    <w:p w14:paraId="0E4218D2" w14:textId="77777777" w:rsidR="008F3BD6" w:rsidRDefault="00000000">
      <w:r>
        <w:t>[student@192 ~]$</w:t>
      </w:r>
    </w:p>
    <w:sectPr w:rsidR="008F3B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2714979">
    <w:abstractNumId w:val="8"/>
  </w:num>
  <w:num w:numId="2" w16cid:durableId="1044867571">
    <w:abstractNumId w:val="6"/>
  </w:num>
  <w:num w:numId="3" w16cid:durableId="495850730">
    <w:abstractNumId w:val="5"/>
  </w:num>
  <w:num w:numId="4" w16cid:durableId="1140683103">
    <w:abstractNumId w:val="4"/>
  </w:num>
  <w:num w:numId="5" w16cid:durableId="849442353">
    <w:abstractNumId w:val="7"/>
  </w:num>
  <w:num w:numId="6" w16cid:durableId="1446458069">
    <w:abstractNumId w:val="3"/>
  </w:num>
  <w:num w:numId="7" w16cid:durableId="902177705">
    <w:abstractNumId w:val="2"/>
  </w:num>
  <w:num w:numId="8" w16cid:durableId="730805950">
    <w:abstractNumId w:val="1"/>
  </w:num>
  <w:num w:numId="9" w16cid:durableId="44492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1FB"/>
    <w:rsid w:val="00326F90"/>
    <w:rsid w:val="008F2936"/>
    <w:rsid w:val="008F3B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B4A65"/>
  <w14:defaultImageDpi w14:val="300"/>
  <w15:docId w15:val="{A9E6F9F2-C558-49FA-8286-68EFAE1B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3800</Words>
  <Characters>21660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akram Ibrahim Abdullhady</cp:lastModifiedBy>
  <cp:revision>2</cp:revision>
  <dcterms:created xsi:type="dcterms:W3CDTF">2013-12-23T23:15:00Z</dcterms:created>
  <dcterms:modified xsi:type="dcterms:W3CDTF">2025-04-05T20:46:00Z</dcterms:modified>
  <cp:category/>
</cp:coreProperties>
</file>